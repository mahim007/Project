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Default="00D67E84" w:rsidP="00304FDA">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 xml:space="preserve">Module: </w:t>
      </w:r>
      <w:r w:rsidRPr="00D67E84">
        <w:rPr>
          <w:rFonts w:ascii="CMR17" w:hAnsi="CMR17" w:cs="CMR17"/>
          <w:sz w:val="34"/>
          <w:szCs w:val="34"/>
        </w:rPr>
        <w:t>Core Java</w:t>
      </w:r>
    </w:p>
    <w:p w:rsidR="00AF2332" w:rsidRPr="00AF2332" w:rsidRDefault="00AF2332" w:rsidP="00225A4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903053">
        <w:rPr>
          <w:rFonts w:ascii="CMR17" w:hAnsi="CMR17" w:cs="CMR17"/>
          <w:sz w:val="34"/>
          <w:szCs w:val="34"/>
        </w:rPr>
        <w:t xml:space="preserve"> </w:t>
      </w:r>
      <w:r w:rsidR="00225A42">
        <w:rPr>
          <w:rFonts w:ascii="CMR17" w:hAnsi="CMR17" w:cs="CMR17"/>
          <w:sz w:val="34"/>
          <w:szCs w:val="34"/>
        </w:rPr>
        <w:t>20</w:t>
      </w:r>
      <w:r w:rsidR="00534600">
        <w:rPr>
          <w:rFonts w:ascii="CMR17" w:hAnsi="CMR17" w:cs="CMR17"/>
          <w:sz w:val="34"/>
          <w:szCs w:val="34"/>
        </w:rPr>
        <w:t>:</w:t>
      </w:r>
      <w:r w:rsidR="00B912F3">
        <w:rPr>
          <w:rFonts w:ascii="CMR17" w:hAnsi="CMR17" w:cs="CMR17"/>
          <w:sz w:val="34"/>
          <w:szCs w:val="34"/>
        </w:rPr>
        <w:t xml:space="preserve"> </w:t>
      </w:r>
      <w:r w:rsidR="00225A42" w:rsidRPr="00225A42">
        <w:rPr>
          <w:rFonts w:ascii="CMR17" w:hAnsi="CMR17" w:cs="CMR17"/>
          <w:sz w:val="34"/>
          <w:szCs w:val="34"/>
        </w:rPr>
        <w:t>Generics and</w:t>
      </w:r>
      <w:r w:rsidR="00225A42">
        <w:rPr>
          <w:rFonts w:ascii="CMR17" w:hAnsi="CMR17" w:cs="CMR17"/>
          <w:sz w:val="34"/>
          <w:szCs w:val="34"/>
        </w:rPr>
        <w:t xml:space="preserve"> </w:t>
      </w:r>
      <w:r w:rsidR="00B27087">
        <w:rPr>
          <w:rFonts w:ascii="CMR17" w:hAnsi="CMR17" w:cs="CMR17"/>
          <w:sz w:val="34"/>
          <w:szCs w:val="34"/>
        </w:rPr>
        <w:t>Legacy C</w:t>
      </w:r>
      <w:r w:rsidR="00225A42" w:rsidRPr="00225A42">
        <w:rPr>
          <w:rFonts w:ascii="CMR17" w:hAnsi="CMR17" w:cs="CMR17"/>
          <w:sz w:val="34"/>
          <w:szCs w:val="34"/>
        </w:rPr>
        <w:t>lasses</w:t>
      </w:r>
    </w:p>
    <w:p w:rsidR="00B912F3" w:rsidRDefault="00B912F3" w:rsidP="00B912F3">
      <w:pPr>
        <w:rPr>
          <w:rFonts w:ascii="CMBX12" w:hAnsi="CMBX12" w:cs="CMBX12"/>
          <w:sz w:val="34"/>
          <w:szCs w:val="34"/>
        </w:rPr>
      </w:pPr>
    </w:p>
    <w:p w:rsidR="00DD3008" w:rsidRDefault="00DD3008" w:rsidP="00B912F3">
      <w:pPr>
        <w:rPr>
          <w:rFonts w:ascii="CMBX12" w:hAnsi="CMBX12" w:cs="CMBX12"/>
          <w:sz w:val="34"/>
          <w:szCs w:val="34"/>
        </w:rPr>
      </w:pPr>
    </w:p>
    <w:p w:rsidR="00DD3008" w:rsidRPr="00DD3008" w:rsidRDefault="00DD3008" w:rsidP="00DD3008">
      <w:pPr>
        <w:autoSpaceDE w:val="0"/>
        <w:autoSpaceDN w:val="0"/>
        <w:adjustRightInd w:val="0"/>
        <w:spacing w:after="0" w:line="240" w:lineRule="auto"/>
        <w:rPr>
          <w:rFonts w:ascii="CMR17" w:hAnsi="CMR17" w:cs="CMR17"/>
          <w:sz w:val="44"/>
          <w:szCs w:val="34"/>
        </w:rPr>
      </w:pPr>
      <w:r w:rsidRPr="00DD3008">
        <w:rPr>
          <w:rFonts w:ascii="CMR17" w:hAnsi="CMR17" w:cs="CMR17"/>
          <w:sz w:val="44"/>
          <w:szCs w:val="34"/>
        </w:rPr>
        <w:t>Generics and Legacy classes</w:t>
      </w:r>
    </w:p>
    <w:p w:rsidR="00610C70" w:rsidRPr="00610C70" w:rsidRDefault="00610C70" w:rsidP="00610C70">
      <w:pPr>
        <w:pStyle w:val="ListParagraph"/>
        <w:numPr>
          <w:ilvl w:val="0"/>
          <w:numId w:val="7"/>
        </w:numPr>
        <w:rPr>
          <w:rFonts w:ascii="Verdana" w:hAnsi="Verdana"/>
          <w:sz w:val="28"/>
          <w:szCs w:val="20"/>
          <w:lang w:eastAsia="ar-SA"/>
        </w:rPr>
      </w:pPr>
      <w:r w:rsidRPr="00610C70">
        <w:rPr>
          <w:rFonts w:ascii="Verdana" w:hAnsi="Verdana"/>
          <w:sz w:val="28"/>
          <w:szCs w:val="20"/>
          <w:lang w:eastAsia="ar-SA"/>
        </w:rPr>
        <w:t>Historical Collection Classes</w:t>
      </w:r>
    </w:p>
    <w:p w:rsidR="00610C70" w:rsidRPr="00610C70" w:rsidRDefault="00610C70" w:rsidP="00610C70">
      <w:pPr>
        <w:pStyle w:val="ListParagraph"/>
        <w:numPr>
          <w:ilvl w:val="1"/>
          <w:numId w:val="7"/>
        </w:numPr>
        <w:tabs>
          <w:tab w:val="left" w:pos="1020"/>
        </w:tabs>
        <w:rPr>
          <w:rFonts w:ascii="Verdana" w:hAnsi="Verdana"/>
          <w:sz w:val="28"/>
          <w:szCs w:val="20"/>
          <w:lang w:eastAsia="ar-SA"/>
        </w:rPr>
      </w:pPr>
      <w:r w:rsidRPr="00610C70">
        <w:rPr>
          <w:rFonts w:ascii="Verdana" w:hAnsi="Verdana"/>
          <w:sz w:val="28"/>
          <w:szCs w:val="20"/>
          <w:lang w:eastAsia="ar-SA"/>
        </w:rPr>
        <w:t>Arrays</w:t>
      </w:r>
      <w:r w:rsidRPr="00610C70">
        <w:rPr>
          <w:rFonts w:ascii="Verdana" w:hAnsi="Verdana"/>
          <w:sz w:val="28"/>
          <w:szCs w:val="20"/>
          <w:lang w:eastAsia="ar-SA"/>
        </w:rPr>
        <w:tab/>
      </w:r>
    </w:p>
    <w:p w:rsidR="00610C70" w:rsidRPr="00610C70" w:rsidRDefault="00610C70" w:rsidP="00610C70">
      <w:pPr>
        <w:pStyle w:val="ListParagraph"/>
        <w:numPr>
          <w:ilvl w:val="1"/>
          <w:numId w:val="7"/>
        </w:numPr>
        <w:rPr>
          <w:rFonts w:ascii="Verdana" w:hAnsi="Verdana"/>
          <w:sz w:val="28"/>
          <w:szCs w:val="20"/>
          <w:lang w:eastAsia="ar-SA"/>
        </w:rPr>
      </w:pPr>
      <w:r w:rsidRPr="00610C70">
        <w:rPr>
          <w:rFonts w:ascii="Verdana" w:hAnsi="Verdana"/>
          <w:sz w:val="28"/>
          <w:szCs w:val="20"/>
          <w:lang w:eastAsia="ar-SA"/>
        </w:rPr>
        <w:t>Vector and Stack Classes</w:t>
      </w:r>
    </w:p>
    <w:p w:rsidR="00610C70" w:rsidRPr="00610C70" w:rsidRDefault="00610C70" w:rsidP="00610C70">
      <w:pPr>
        <w:pStyle w:val="ListParagraph"/>
        <w:numPr>
          <w:ilvl w:val="1"/>
          <w:numId w:val="7"/>
        </w:numPr>
        <w:rPr>
          <w:rFonts w:ascii="Verdana" w:hAnsi="Verdana"/>
          <w:sz w:val="28"/>
          <w:szCs w:val="20"/>
          <w:lang w:eastAsia="ar-SA"/>
        </w:rPr>
      </w:pPr>
      <w:r w:rsidRPr="00610C70">
        <w:rPr>
          <w:rFonts w:ascii="Verdana" w:hAnsi="Verdana"/>
          <w:sz w:val="28"/>
          <w:szCs w:val="20"/>
          <w:lang w:eastAsia="ar-SA"/>
        </w:rPr>
        <w:t>Enumeration Interface</w:t>
      </w:r>
    </w:p>
    <w:p w:rsidR="00610C70" w:rsidRPr="00610C70" w:rsidRDefault="00610C70" w:rsidP="00610C70">
      <w:pPr>
        <w:pStyle w:val="ListParagraph"/>
        <w:numPr>
          <w:ilvl w:val="1"/>
          <w:numId w:val="7"/>
        </w:numPr>
        <w:rPr>
          <w:rFonts w:ascii="Verdana" w:hAnsi="Verdana"/>
          <w:sz w:val="28"/>
          <w:szCs w:val="20"/>
          <w:lang w:eastAsia="ar-SA"/>
        </w:rPr>
      </w:pPr>
      <w:r w:rsidRPr="00610C70">
        <w:rPr>
          <w:rFonts w:ascii="Verdana" w:hAnsi="Verdana"/>
          <w:sz w:val="28"/>
          <w:szCs w:val="20"/>
          <w:lang w:eastAsia="ar-SA"/>
        </w:rPr>
        <w:t xml:space="preserve">Dictionary, </w:t>
      </w:r>
      <w:proofErr w:type="spellStart"/>
      <w:r w:rsidRPr="00610C70">
        <w:rPr>
          <w:rFonts w:ascii="Verdana" w:hAnsi="Verdana"/>
          <w:sz w:val="28"/>
          <w:szCs w:val="20"/>
          <w:lang w:eastAsia="ar-SA"/>
        </w:rPr>
        <w:t>Hashtable</w:t>
      </w:r>
      <w:proofErr w:type="spellEnd"/>
      <w:r w:rsidRPr="00610C70">
        <w:rPr>
          <w:rFonts w:ascii="Verdana" w:hAnsi="Verdana"/>
          <w:sz w:val="28"/>
          <w:szCs w:val="20"/>
          <w:lang w:eastAsia="ar-SA"/>
        </w:rPr>
        <w:t>, Properties Classes</w:t>
      </w:r>
    </w:p>
    <w:p w:rsidR="00610C70" w:rsidRDefault="00610C70" w:rsidP="00610C70">
      <w:pPr>
        <w:pStyle w:val="ListParagraph"/>
        <w:numPr>
          <w:ilvl w:val="1"/>
          <w:numId w:val="7"/>
        </w:numPr>
        <w:rPr>
          <w:rFonts w:ascii="Verdana" w:hAnsi="Verdana"/>
          <w:sz w:val="28"/>
          <w:szCs w:val="20"/>
          <w:lang w:eastAsia="ar-SA"/>
        </w:rPr>
      </w:pPr>
      <w:proofErr w:type="spellStart"/>
      <w:r w:rsidRPr="00610C70">
        <w:rPr>
          <w:rFonts w:ascii="Verdana" w:hAnsi="Verdana"/>
          <w:sz w:val="28"/>
          <w:szCs w:val="20"/>
          <w:lang w:eastAsia="ar-SA"/>
        </w:rPr>
        <w:t>BitSet</w:t>
      </w:r>
      <w:proofErr w:type="spellEnd"/>
      <w:r w:rsidRPr="00610C70">
        <w:rPr>
          <w:rFonts w:ascii="Verdana" w:hAnsi="Verdana"/>
          <w:sz w:val="28"/>
          <w:szCs w:val="20"/>
          <w:lang w:eastAsia="ar-SA"/>
        </w:rPr>
        <w:t xml:space="preserve"> Class</w:t>
      </w:r>
    </w:p>
    <w:p w:rsidR="00610C70" w:rsidRPr="00610C70" w:rsidRDefault="00610C70" w:rsidP="00610C70">
      <w:pPr>
        <w:pStyle w:val="ListParagraph"/>
        <w:numPr>
          <w:ilvl w:val="0"/>
          <w:numId w:val="7"/>
        </w:numPr>
        <w:rPr>
          <w:rFonts w:ascii="Verdana" w:hAnsi="Verdana"/>
          <w:sz w:val="28"/>
          <w:szCs w:val="20"/>
          <w:lang w:eastAsia="ar-SA"/>
        </w:rPr>
      </w:pPr>
      <w:r w:rsidRPr="00610C70">
        <w:rPr>
          <w:rFonts w:ascii="Verdana" w:hAnsi="Verdana"/>
          <w:sz w:val="28"/>
          <w:szCs w:val="20"/>
          <w:lang w:eastAsia="ar-SA"/>
        </w:rPr>
        <w:t xml:space="preserve">Collections Framework Enhancements in J2SE 5 </w:t>
      </w:r>
    </w:p>
    <w:p w:rsidR="00610C70" w:rsidRPr="00610C70" w:rsidRDefault="00610C70" w:rsidP="00610C70">
      <w:pPr>
        <w:pStyle w:val="ListParagraph"/>
        <w:numPr>
          <w:ilvl w:val="0"/>
          <w:numId w:val="7"/>
        </w:numPr>
        <w:rPr>
          <w:rFonts w:ascii="Verdana" w:hAnsi="Verdana"/>
          <w:sz w:val="28"/>
          <w:szCs w:val="20"/>
          <w:lang w:eastAsia="ar-SA"/>
        </w:rPr>
      </w:pPr>
      <w:r w:rsidRPr="00610C70">
        <w:rPr>
          <w:rFonts w:ascii="Verdana" w:hAnsi="Verdana"/>
          <w:sz w:val="28"/>
          <w:szCs w:val="20"/>
          <w:lang w:eastAsia="ar-SA"/>
        </w:rPr>
        <w:t>Understanding Generics</w:t>
      </w:r>
    </w:p>
    <w:p w:rsidR="00610C70" w:rsidRPr="00610C70" w:rsidRDefault="00610C70" w:rsidP="00610C70">
      <w:pPr>
        <w:pStyle w:val="ListParagraph"/>
        <w:numPr>
          <w:ilvl w:val="1"/>
          <w:numId w:val="7"/>
        </w:numPr>
        <w:rPr>
          <w:rFonts w:ascii="Verdana" w:hAnsi="Verdana"/>
          <w:sz w:val="28"/>
          <w:szCs w:val="20"/>
          <w:lang w:eastAsia="ar-SA"/>
        </w:rPr>
      </w:pPr>
      <w:r w:rsidRPr="00610C70">
        <w:rPr>
          <w:rFonts w:ascii="Verdana" w:hAnsi="Verdana"/>
          <w:sz w:val="28"/>
          <w:szCs w:val="20"/>
          <w:lang w:eastAsia="ar-SA"/>
        </w:rPr>
        <w:t>Using the Enhanced For Loop</w:t>
      </w:r>
    </w:p>
    <w:p w:rsidR="00610C70" w:rsidRPr="00610C70" w:rsidRDefault="00610C70" w:rsidP="00610C70">
      <w:pPr>
        <w:pStyle w:val="ListParagraph"/>
        <w:numPr>
          <w:ilvl w:val="1"/>
          <w:numId w:val="7"/>
        </w:numPr>
        <w:rPr>
          <w:rFonts w:ascii="Verdana" w:hAnsi="Verdana"/>
          <w:sz w:val="28"/>
          <w:szCs w:val="20"/>
          <w:lang w:eastAsia="ar-SA"/>
        </w:rPr>
      </w:pPr>
      <w:r w:rsidRPr="00610C70">
        <w:rPr>
          <w:rFonts w:ascii="Verdana" w:hAnsi="Verdana"/>
          <w:sz w:val="28"/>
          <w:szCs w:val="20"/>
          <w:lang w:eastAsia="ar-SA"/>
        </w:rPr>
        <w:t xml:space="preserve">Primitive Data Types and </w:t>
      </w:r>
      <w:proofErr w:type="spellStart"/>
      <w:r w:rsidRPr="00610C70">
        <w:rPr>
          <w:rFonts w:ascii="Verdana" w:hAnsi="Verdana"/>
          <w:sz w:val="28"/>
          <w:szCs w:val="20"/>
          <w:lang w:eastAsia="ar-SA"/>
        </w:rPr>
        <w:t>Autoboxing</w:t>
      </w:r>
      <w:proofErr w:type="spellEnd"/>
    </w:p>
    <w:p w:rsidR="00610C70" w:rsidRPr="00610C70" w:rsidRDefault="00610C70" w:rsidP="00610C70">
      <w:pPr>
        <w:pStyle w:val="ListParagraph"/>
        <w:numPr>
          <w:ilvl w:val="0"/>
          <w:numId w:val="7"/>
        </w:numPr>
        <w:rPr>
          <w:rFonts w:ascii="Verdana" w:hAnsi="Verdana"/>
          <w:sz w:val="28"/>
          <w:szCs w:val="20"/>
          <w:lang w:eastAsia="ar-SA"/>
        </w:rPr>
      </w:pPr>
      <w:r w:rsidRPr="00610C70">
        <w:rPr>
          <w:rFonts w:ascii="Verdana" w:hAnsi="Verdana"/>
          <w:sz w:val="28"/>
          <w:szCs w:val="20"/>
          <w:lang w:eastAsia="ar-SA"/>
        </w:rPr>
        <w:t>Benefits of the Java Collections Framework</w:t>
      </w:r>
    </w:p>
    <w:p w:rsidR="00DD3008" w:rsidRDefault="00DD3008" w:rsidP="00B912F3">
      <w:pPr>
        <w:rPr>
          <w:rFonts w:ascii="CMBX12" w:hAnsi="CMBX12" w:cs="CMBX12"/>
          <w:sz w:val="34"/>
          <w:szCs w:val="34"/>
        </w:rPr>
      </w:pPr>
    </w:p>
    <w:p w:rsidR="00DD3008" w:rsidRDefault="00DD3008" w:rsidP="00B912F3">
      <w:pPr>
        <w:rPr>
          <w:rFonts w:ascii="CMBX12" w:hAnsi="CMBX12" w:cs="CMBX12"/>
          <w:sz w:val="34"/>
          <w:szCs w:val="34"/>
        </w:rPr>
      </w:pPr>
    </w:p>
    <w:p w:rsidR="00DD3008" w:rsidRDefault="00DD3008" w:rsidP="00DD3008">
      <w:pPr>
        <w:pStyle w:val="Header"/>
        <w:pageBreakBefore/>
        <w:tabs>
          <w:tab w:val="clear" w:pos="4320"/>
          <w:tab w:val="clear" w:pos="8640"/>
          <w:tab w:val="left" w:pos="1395"/>
        </w:tabs>
        <w:rPr>
          <w:rFonts w:ascii="Verdana" w:hAnsi="Verdana"/>
          <w:b/>
          <w:bCs/>
          <w:sz w:val="28"/>
          <w:szCs w:val="28"/>
        </w:rPr>
      </w:pPr>
      <w:r>
        <w:rPr>
          <w:rFonts w:ascii="Verdana" w:hAnsi="Verdana"/>
          <w:b/>
          <w:bCs/>
          <w:sz w:val="28"/>
          <w:szCs w:val="28"/>
        </w:rPr>
        <w:lastRenderedPageBreak/>
        <w:t>Objective:</w:t>
      </w:r>
    </w:p>
    <w:p w:rsidR="00DD3008" w:rsidRDefault="00DD3008" w:rsidP="00DD3008">
      <w:pPr>
        <w:pStyle w:val="Header"/>
        <w:tabs>
          <w:tab w:val="clear" w:pos="4320"/>
          <w:tab w:val="clear" w:pos="8640"/>
          <w:tab w:val="left" w:pos="1395"/>
        </w:tabs>
        <w:rPr>
          <w:rFonts w:ascii="Verdana" w:hAnsi="Verdana"/>
          <w:b/>
          <w:bCs/>
          <w:sz w:val="28"/>
          <w:szCs w:val="28"/>
        </w:rPr>
      </w:pPr>
      <w:r>
        <w:rPr>
          <w:rFonts w:ascii="Verdana" w:hAnsi="Verdana"/>
          <w:b/>
          <w:bCs/>
          <w:sz w:val="28"/>
          <w:szCs w:val="28"/>
        </w:rPr>
        <w:t xml:space="preserve"> </w:t>
      </w:r>
    </w:p>
    <w:p w:rsidR="00DD3008" w:rsidRPr="0051165A" w:rsidRDefault="00DD3008" w:rsidP="00DD3008">
      <w:pPr>
        <w:pStyle w:val="Header"/>
        <w:rPr>
          <w:rFonts w:ascii="Verdana" w:hAnsi="Verdana"/>
          <w:sz w:val="32"/>
        </w:rPr>
      </w:pPr>
      <w:r w:rsidRPr="0051165A">
        <w:rPr>
          <w:rFonts w:ascii="Verdana" w:hAnsi="Verdana"/>
          <w:sz w:val="32"/>
        </w:rPr>
        <w:t>At the end of this chapter, you will be able to:</w:t>
      </w:r>
    </w:p>
    <w:p w:rsidR="0051165A" w:rsidRPr="0051165A" w:rsidRDefault="0051165A" w:rsidP="0051165A">
      <w:pPr>
        <w:pStyle w:val="ListParagraph"/>
        <w:numPr>
          <w:ilvl w:val="0"/>
          <w:numId w:val="7"/>
        </w:numPr>
        <w:rPr>
          <w:rFonts w:ascii="Verdana" w:hAnsi="Verdana"/>
          <w:sz w:val="32"/>
          <w:szCs w:val="20"/>
          <w:lang w:eastAsia="ar-SA"/>
        </w:rPr>
      </w:pPr>
      <w:r w:rsidRPr="0051165A">
        <w:rPr>
          <w:rFonts w:ascii="Verdana" w:hAnsi="Verdana"/>
          <w:sz w:val="32"/>
          <w:szCs w:val="20"/>
        </w:rPr>
        <w:t xml:space="preserve">Implement following </w:t>
      </w:r>
      <w:r w:rsidRPr="0051165A">
        <w:rPr>
          <w:rFonts w:ascii="Verdana" w:hAnsi="Verdana"/>
          <w:sz w:val="32"/>
          <w:szCs w:val="20"/>
          <w:lang w:eastAsia="ar-SA"/>
        </w:rPr>
        <w:t>Historical Collection Classes</w:t>
      </w:r>
    </w:p>
    <w:p w:rsidR="0051165A" w:rsidRPr="0051165A" w:rsidRDefault="0051165A" w:rsidP="0051165A">
      <w:pPr>
        <w:pStyle w:val="ListParagraph"/>
        <w:numPr>
          <w:ilvl w:val="1"/>
          <w:numId w:val="7"/>
        </w:numPr>
        <w:rPr>
          <w:rFonts w:ascii="Verdana" w:hAnsi="Verdana"/>
          <w:sz w:val="32"/>
          <w:szCs w:val="20"/>
        </w:rPr>
      </w:pPr>
      <w:r w:rsidRPr="0051165A">
        <w:rPr>
          <w:rFonts w:ascii="Verdana" w:hAnsi="Verdana"/>
          <w:sz w:val="32"/>
          <w:szCs w:val="20"/>
        </w:rPr>
        <w:t>Arrays</w:t>
      </w:r>
      <w:r w:rsidRPr="0051165A">
        <w:rPr>
          <w:rFonts w:ascii="Verdana" w:hAnsi="Verdana"/>
          <w:sz w:val="32"/>
          <w:szCs w:val="20"/>
        </w:rPr>
        <w:tab/>
      </w:r>
    </w:p>
    <w:p w:rsidR="0051165A" w:rsidRPr="0051165A" w:rsidRDefault="0051165A" w:rsidP="0051165A">
      <w:pPr>
        <w:pStyle w:val="ListParagraph"/>
        <w:numPr>
          <w:ilvl w:val="1"/>
          <w:numId w:val="7"/>
        </w:numPr>
        <w:rPr>
          <w:rFonts w:ascii="Verdana" w:hAnsi="Verdana"/>
          <w:sz w:val="32"/>
          <w:szCs w:val="20"/>
        </w:rPr>
      </w:pPr>
      <w:r w:rsidRPr="0051165A">
        <w:rPr>
          <w:rFonts w:ascii="Verdana" w:hAnsi="Verdana"/>
          <w:sz w:val="32"/>
          <w:szCs w:val="20"/>
        </w:rPr>
        <w:t>Vector and Stack Classes</w:t>
      </w:r>
    </w:p>
    <w:p w:rsidR="0051165A" w:rsidRPr="0051165A" w:rsidRDefault="0051165A" w:rsidP="0051165A">
      <w:pPr>
        <w:pStyle w:val="ListParagraph"/>
        <w:numPr>
          <w:ilvl w:val="1"/>
          <w:numId w:val="7"/>
        </w:numPr>
        <w:rPr>
          <w:rFonts w:ascii="Verdana" w:hAnsi="Verdana"/>
          <w:sz w:val="32"/>
          <w:szCs w:val="20"/>
        </w:rPr>
      </w:pPr>
      <w:r w:rsidRPr="0051165A">
        <w:rPr>
          <w:rFonts w:ascii="Verdana" w:hAnsi="Verdana"/>
          <w:sz w:val="32"/>
          <w:szCs w:val="20"/>
        </w:rPr>
        <w:t>Enumeration Interface</w:t>
      </w:r>
    </w:p>
    <w:p w:rsidR="0051165A" w:rsidRPr="0051165A" w:rsidRDefault="0051165A" w:rsidP="0051165A">
      <w:pPr>
        <w:pStyle w:val="ListParagraph"/>
        <w:numPr>
          <w:ilvl w:val="1"/>
          <w:numId w:val="7"/>
        </w:numPr>
        <w:rPr>
          <w:rFonts w:ascii="Verdana" w:hAnsi="Verdana"/>
          <w:sz w:val="32"/>
          <w:szCs w:val="20"/>
        </w:rPr>
      </w:pPr>
      <w:r w:rsidRPr="0051165A">
        <w:rPr>
          <w:rFonts w:ascii="Verdana" w:hAnsi="Verdana"/>
          <w:sz w:val="32"/>
          <w:szCs w:val="20"/>
        </w:rPr>
        <w:t xml:space="preserve">Dictionary, </w:t>
      </w:r>
      <w:proofErr w:type="spellStart"/>
      <w:r w:rsidRPr="0051165A">
        <w:rPr>
          <w:rFonts w:ascii="Verdana" w:hAnsi="Verdana"/>
          <w:sz w:val="32"/>
          <w:szCs w:val="20"/>
        </w:rPr>
        <w:t>Hashtable</w:t>
      </w:r>
      <w:proofErr w:type="spellEnd"/>
      <w:r w:rsidRPr="0051165A">
        <w:rPr>
          <w:rFonts w:ascii="Verdana" w:hAnsi="Verdana"/>
          <w:sz w:val="32"/>
          <w:szCs w:val="20"/>
        </w:rPr>
        <w:t>, Properties Classes</w:t>
      </w:r>
    </w:p>
    <w:p w:rsidR="0051165A" w:rsidRPr="0051165A" w:rsidRDefault="0051165A" w:rsidP="0051165A">
      <w:pPr>
        <w:pStyle w:val="ListParagraph"/>
        <w:numPr>
          <w:ilvl w:val="1"/>
          <w:numId w:val="7"/>
        </w:numPr>
        <w:rPr>
          <w:rFonts w:ascii="Verdana" w:hAnsi="Verdana"/>
          <w:sz w:val="32"/>
          <w:szCs w:val="20"/>
        </w:rPr>
      </w:pPr>
      <w:proofErr w:type="spellStart"/>
      <w:r w:rsidRPr="0051165A">
        <w:rPr>
          <w:rFonts w:ascii="Verdana" w:hAnsi="Verdana"/>
          <w:sz w:val="32"/>
          <w:szCs w:val="20"/>
        </w:rPr>
        <w:t>BitSet</w:t>
      </w:r>
      <w:proofErr w:type="spellEnd"/>
      <w:r w:rsidRPr="0051165A">
        <w:rPr>
          <w:rFonts w:ascii="Verdana" w:hAnsi="Verdana"/>
          <w:sz w:val="32"/>
          <w:szCs w:val="20"/>
        </w:rPr>
        <w:t xml:space="preserve"> Class</w:t>
      </w:r>
    </w:p>
    <w:p w:rsidR="0051165A" w:rsidRPr="0051165A" w:rsidRDefault="0051165A" w:rsidP="0051165A">
      <w:pPr>
        <w:pStyle w:val="ListParagraph"/>
        <w:numPr>
          <w:ilvl w:val="0"/>
          <w:numId w:val="7"/>
        </w:numPr>
        <w:rPr>
          <w:rFonts w:ascii="Verdana" w:hAnsi="Verdana"/>
          <w:sz w:val="32"/>
          <w:szCs w:val="20"/>
        </w:rPr>
      </w:pPr>
      <w:r w:rsidRPr="0051165A">
        <w:rPr>
          <w:rFonts w:ascii="Verdana" w:hAnsi="Verdana"/>
          <w:sz w:val="32"/>
          <w:szCs w:val="20"/>
        </w:rPr>
        <w:t>Implement Generics collections</w:t>
      </w:r>
    </w:p>
    <w:p w:rsidR="0051165A" w:rsidRPr="0051165A" w:rsidRDefault="0051165A" w:rsidP="0051165A">
      <w:pPr>
        <w:pStyle w:val="ListParagraph"/>
        <w:numPr>
          <w:ilvl w:val="0"/>
          <w:numId w:val="7"/>
        </w:numPr>
        <w:rPr>
          <w:rFonts w:ascii="Verdana" w:hAnsi="Verdana"/>
          <w:sz w:val="32"/>
          <w:szCs w:val="20"/>
        </w:rPr>
      </w:pPr>
      <w:r w:rsidRPr="0051165A">
        <w:rPr>
          <w:rFonts w:ascii="Verdana" w:hAnsi="Verdana"/>
          <w:sz w:val="32"/>
          <w:szCs w:val="20"/>
        </w:rPr>
        <w:t xml:space="preserve">Understand importance of collection framework </w:t>
      </w:r>
    </w:p>
    <w:p w:rsidR="0051165A" w:rsidRDefault="0051165A" w:rsidP="00DD3008">
      <w:pPr>
        <w:pStyle w:val="Header"/>
        <w:rPr>
          <w:rFonts w:ascii="Verdana" w:hAnsi="Verdana"/>
        </w:rPr>
      </w:pPr>
    </w:p>
    <w:p w:rsidR="00DD3008" w:rsidRDefault="00DD3008" w:rsidP="00B912F3">
      <w:pPr>
        <w:rPr>
          <w:rFonts w:ascii="CMBX12" w:hAnsi="CMBX12" w:cs="CMBX12"/>
          <w:sz w:val="34"/>
          <w:szCs w:val="34"/>
        </w:rPr>
      </w:pPr>
    </w:p>
    <w:p w:rsidR="002369B6" w:rsidRDefault="002369B6" w:rsidP="002369B6">
      <w:pPr>
        <w:pStyle w:val="Heading4"/>
        <w:spacing w:after="240" w:line="260" w:lineRule="atLeast"/>
        <w:rPr>
          <w:sz w:val="32"/>
        </w:rPr>
      </w:pPr>
      <w:bookmarkStart w:id="0" w:name="HistoricalCollectionClasses"/>
      <w:r>
        <w:rPr>
          <w:sz w:val="32"/>
        </w:rPr>
        <w:t>Historical Collection Classes</w:t>
      </w:r>
      <w:bookmarkEnd w:id="0"/>
    </w:p>
    <w:p w:rsidR="002369B6" w:rsidRDefault="002369B6" w:rsidP="002369B6">
      <w:pPr>
        <w:spacing w:after="120" w:line="260" w:lineRule="atLeast"/>
        <w:jc w:val="both"/>
        <w:rPr>
          <w:rFonts w:ascii="Verdana" w:hAnsi="Verdana"/>
          <w:sz w:val="20"/>
        </w:rPr>
      </w:pPr>
      <w:r>
        <w:rPr>
          <w:rFonts w:ascii="Verdana" w:hAnsi="Verdana"/>
          <w:sz w:val="20"/>
        </w:rPr>
        <w:t xml:space="preserve">There can be situations when you need to use some of the original collections capabilities rather than the new ones. The </w:t>
      </w:r>
      <w:proofErr w:type="gramStart"/>
      <w:r>
        <w:rPr>
          <w:rFonts w:ascii="Verdana" w:hAnsi="Verdana"/>
          <w:sz w:val="20"/>
        </w:rPr>
        <w:t xml:space="preserve">capabilities of working with some of these collections (arrays, vectors, </w:t>
      </w:r>
      <w:proofErr w:type="spellStart"/>
      <w:r>
        <w:rPr>
          <w:rFonts w:ascii="Verdana" w:hAnsi="Verdana"/>
          <w:sz w:val="20"/>
        </w:rPr>
        <w:t>hashtables</w:t>
      </w:r>
      <w:proofErr w:type="spellEnd"/>
      <w:r>
        <w:rPr>
          <w:rFonts w:ascii="Verdana" w:hAnsi="Verdana"/>
          <w:sz w:val="20"/>
        </w:rPr>
        <w:t>, enumerations, and other historical capabilities.) is</w:t>
      </w:r>
      <w:proofErr w:type="gramEnd"/>
      <w:r>
        <w:rPr>
          <w:rFonts w:ascii="Verdana" w:hAnsi="Verdana"/>
          <w:sz w:val="20"/>
        </w:rPr>
        <w:t xml:space="preserve"> shown below:</w:t>
      </w:r>
    </w:p>
    <w:p w:rsidR="002369B6" w:rsidRDefault="002369B6" w:rsidP="002369B6">
      <w:pPr>
        <w:pStyle w:val="Heading5"/>
        <w:rPr>
          <w:i/>
          <w:iCs/>
        </w:rPr>
      </w:pPr>
      <w:bookmarkStart w:id="1" w:name="Arrays"/>
      <w:r>
        <w:rPr>
          <w:i/>
          <w:iCs/>
        </w:rPr>
        <w:t>Arrays</w:t>
      </w:r>
      <w:bookmarkEnd w:id="1"/>
    </w:p>
    <w:p w:rsidR="002369B6" w:rsidRDefault="002369B6" w:rsidP="002369B6">
      <w:pPr>
        <w:spacing w:after="120" w:line="260" w:lineRule="atLeast"/>
        <w:jc w:val="both"/>
        <w:rPr>
          <w:rFonts w:ascii="Verdana" w:hAnsi="Verdana"/>
          <w:sz w:val="20"/>
        </w:rPr>
      </w:pPr>
      <w:r>
        <w:rPr>
          <w:rFonts w:ascii="Verdana" w:hAnsi="Verdana"/>
          <w:sz w:val="20"/>
        </w:rPr>
        <w:t xml:space="preserve">You must have learnt about arrays while learning the basics of Java programming language. According to their definition, Arrays are fixed-size collections of the same </w:t>
      </w:r>
      <w:proofErr w:type="spellStart"/>
      <w:r>
        <w:rPr>
          <w:rFonts w:ascii="Verdana" w:hAnsi="Verdana"/>
          <w:sz w:val="20"/>
        </w:rPr>
        <w:t>datatype</w:t>
      </w:r>
      <w:proofErr w:type="spellEnd"/>
      <w:r>
        <w:rPr>
          <w:rFonts w:ascii="Verdana" w:hAnsi="Verdana"/>
          <w:sz w:val="20"/>
        </w:rPr>
        <w:t xml:space="preserve">. You must remember that only Arrays can store primitive </w:t>
      </w:r>
      <w:proofErr w:type="spellStart"/>
      <w:r>
        <w:rPr>
          <w:rFonts w:ascii="Verdana" w:hAnsi="Verdana"/>
          <w:sz w:val="20"/>
        </w:rPr>
        <w:t>datatypes</w:t>
      </w:r>
      <w:proofErr w:type="spellEnd"/>
      <w:r>
        <w:rPr>
          <w:rFonts w:ascii="Verdana" w:hAnsi="Verdana"/>
          <w:sz w:val="20"/>
        </w:rPr>
        <w:t>. All others including arrays, can store objects. While creating an array, the number and type of object you wish to store has to be specified. The size of an array can neither grow nor store a different type. (</w:t>
      </w:r>
      <w:proofErr w:type="gramStart"/>
      <w:r>
        <w:rPr>
          <w:rFonts w:ascii="Verdana" w:hAnsi="Verdana"/>
          <w:sz w:val="20"/>
        </w:rPr>
        <w:t>unless</w:t>
      </w:r>
      <w:proofErr w:type="gramEnd"/>
      <w:r>
        <w:rPr>
          <w:rFonts w:ascii="Verdana" w:hAnsi="Verdana"/>
          <w:sz w:val="20"/>
        </w:rPr>
        <w:t xml:space="preserve"> it extends the first type). </w:t>
      </w:r>
    </w:p>
    <w:p w:rsidR="002369B6" w:rsidRDefault="002369B6" w:rsidP="002369B6">
      <w:pPr>
        <w:spacing w:after="120" w:line="260" w:lineRule="atLeast"/>
        <w:jc w:val="both"/>
        <w:rPr>
          <w:rFonts w:ascii="Verdana" w:hAnsi="Verdana"/>
          <w:sz w:val="20"/>
        </w:rPr>
      </w:pPr>
      <w:r>
        <w:rPr>
          <w:rFonts w:ascii="Verdana" w:hAnsi="Verdana"/>
          <w:sz w:val="20"/>
        </w:rPr>
        <w:t xml:space="preserve">To find out the size of an array, you ask its single public instance variable, length, as in </w:t>
      </w:r>
      <w:proofErr w:type="spellStart"/>
      <w:r>
        <w:rPr>
          <w:rFonts w:ascii="Verdana" w:hAnsi="Verdana"/>
          <w:sz w:val="20"/>
        </w:rPr>
        <w:t>array.length</w:t>
      </w:r>
      <w:proofErr w:type="spellEnd"/>
      <w:r>
        <w:rPr>
          <w:rFonts w:ascii="Verdana" w:hAnsi="Verdana"/>
          <w:sz w:val="20"/>
        </w:rPr>
        <w:t xml:space="preserve">. </w:t>
      </w:r>
    </w:p>
    <w:p w:rsidR="002369B6" w:rsidRDefault="002369B6" w:rsidP="002369B6">
      <w:pPr>
        <w:pStyle w:val="BodyText2"/>
      </w:pPr>
      <w:r>
        <w:t>To access a specific element, either for setting or getting, you place the integer argument within square brackets ([</w:t>
      </w:r>
      <w:proofErr w:type="spellStart"/>
      <w:r>
        <w:t>int</w:t>
      </w:r>
      <w:proofErr w:type="spellEnd"/>
      <w:r>
        <w:t xml:space="preserve">]), either before or after the array reference variable. The integer index is zero-based, and accessing beyond either end of the array will throw an </w:t>
      </w:r>
      <w:proofErr w:type="spellStart"/>
      <w:r>
        <w:t>ArrayIndexOutOfBoundsException</w:t>
      </w:r>
      <w:proofErr w:type="spellEnd"/>
      <w:r>
        <w:t xml:space="preserve"> at runtime. However, if a long variable is used to access an array index, you get a compiler-time error. </w:t>
      </w:r>
    </w:p>
    <w:p w:rsidR="002369B6" w:rsidRDefault="002369B6" w:rsidP="002369B6">
      <w:pPr>
        <w:pStyle w:val="BodyText2"/>
        <w:autoSpaceDE/>
        <w:rPr>
          <w:szCs w:val="24"/>
        </w:rPr>
      </w:pPr>
      <w:r>
        <w:rPr>
          <w:szCs w:val="24"/>
        </w:rPr>
        <w:t xml:space="preserve">Arrays are full-fledged subclasses of </w:t>
      </w:r>
      <w:proofErr w:type="spellStart"/>
      <w:r>
        <w:rPr>
          <w:szCs w:val="24"/>
        </w:rPr>
        <w:t>java.lang.Object</w:t>
      </w:r>
      <w:proofErr w:type="spellEnd"/>
      <w:r>
        <w:rPr>
          <w:szCs w:val="24"/>
        </w:rPr>
        <w:t xml:space="preserve">. They can be used with the various Java programming language constructs excepting an object: </w:t>
      </w:r>
    </w:p>
    <w:p w:rsidR="002369B6" w:rsidRDefault="002369B6" w:rsidP="002369B6">
      <w:pPr>
        <w:pStyle w:val="BodyText2"/>
        <w:autoSpaceDE/>
        <w:rPr>
          <w:szCs w:val="24"/>
        </w:rPr>
      </w:pPr>
      <w:r>
        <w:rPr>
          <w:szCs w:val="24"/>
        </w:rPr>
        <w:t>Consider the following example to implement Array class:</w:t>
      </w:r>
    </w:p>
    <w:p w:rsidR="002369B6" w:rsidRDefault="002369B6" w:rsidP="002369B6">
      <w:pPr>
        <w:pStyle w:val="HTMLPreformatted"/>
        <w:spacing w:after="80" w:line="260" w:lineRule="atLeast"/>
        <w:ind w:left="720"/>
        <w:jc w:val="both"/>
      </w:pPr>
      <w:proofErr w:type="gramStart"/>
      <w:r>
        <w:t>import</w:t>
      </w:r>
      <w:proofErr w:type="gramEnd"/>
      <w:r>
        <w:t xml:space="preserve"> </w:t>
      </w:r>
      <w:proofErr w:type="spellStart"/>
      <w:r>
        <w:t>java.util</w:t>
      </w:r>
      <w:proofErr w:type="spellEnd"/>
      <w:r>
        <w:t>.*;</w:t>
      </w:r>
    </w:p>
    <w:p w:rsidR="002369B6" w:rsidRDefault="002369B6" w:rsidP="002369B6">
      <w:pPr>
        <w:pStyle w:val="HTMLPreformatted"/>
        <w:spacing w:after="80" w:line="260" w:lineRule="atLeast"/>
        <w:ind w:left="720"/>
        <w:jc w:val="both"/>
      </w:pPr>
      <w:proofErr w:type="gramStart"/>
      <w:r>
        <w:lastRenderedPageBreak/>
        <w:t>class</w:t>
      </w:r>
      <w:proofErr w:type="gramEnd"/>
      <w:r>
        <w:t xml:space="preserve"> </w:t>
      </w:r>
      <w:proofErr w:type="spellStart"/>
      <w:r>
        <w:t>ArrayDemo</w:t>
      </w:r>
      <w:proofErr w:type="spellEnd"/>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gramStart"/>
      <w:r>
        <w:t>public</w:t>
      </w:r>
      <w:proofErr w:type="gramEnd"/>
      <w:r>
        <w:t xml:space="preserve"> static void main ( String </w:t>
      </w:r>
      <w:proofErr w:type="spellStart"/>
      <w:r>
        <w:t>args</w:t>
      </w:r>
      <w:proofErr w:type="spellEnd"/>
      <w:r>
        <w:t>[])</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spellStart"/>
      <w:proofErr w:type="gramStart"/>
      <w:r>
        <w:t>int</w:t>
      </w:r>
      <w:proofErr w:type="spellEnd"/>
      <w:proofErr w:type="gramEnd"/>
      <w:r>
        <w:t xml:space="preserve"> array[] = new </w:t>
      </w:r>
      <w:proofErr w:type="spellStart"/>
      <w:r>
        <w:t>int</w:t>
      </w:r>
      <w:proofErr w:type="spellEnd"/>
      <w:r>
        <w:t xml:space="preserve"> [10];</w:t>
      </w:r>
    </w:p>
    <w:p w:rsidR="002369B6" w:rsidRDefault="002369B6" w:rsidP="002369B6">
      <w:pPr>
        <w:pStyle w:val="HTMLPreformatted"/>
        <w:spacing w:after="80" w:line="260" w:lineRule="atLeast"/>
        <w:ind w:left="720"/>
        <w:jc w:val="both"/>
      </w:pPr>
      <w:proofErr w:type="gramStart"/>
      <w:r>
        <w:t>for</w:t>
      </w:r>
      <w:proofErr w:type="gramEnd"/>
      <w:r>
        <w:t xml:space="preserve"> ( </w:t>
      </w:r>
      <w:proofErr w:type="spellStart"/>
      <w:r>
        <w:t>int</w:t>
      </w:r>
      <w:proofErr w:type="spellEnd"/>
      <w:r>
        <w:t xml:space="preserve"> </w:t>
      </w:r>
      <w:proofErr w:type="spellStart"/>
      <w:r>
        <w:t>i</w:t>
      </w:r>
      <w:proofErr w:type="spellEnd"/>
      <w:r>
        <w:t xml:space="preserve"> =1; </w:t>
      </w:r>
      <w:proofErr w:type="spellStart"/>
      <w:r>
        <w:t>i</w:t>
      </w:r>
      <w:proofErr w:type="spellEnd"/>
      <w:r>
        <w:t>&lt;10;i++)</w:t>
      </w:r>
    </w:p>
    <w:p w:rsidR="002369B6" w:rsidRDefault="002369B6" w:rsidP="002369B6">
      <w:pPr>
        <w:pStyle w:val="HTMLPreformatted"/>
        <w:spacing w:after="80" w:line="260" w:lineRule="atLeast"/>
        <w:ind w:left="720"/>
        <w:jc w:val="both"/>
      </w:pPr>
      <w:proofErr w:type="gramStart"/>
      <w:r>
        <w:t>array[</w:t>
      </w:r>
      <w:proofErr w:type="spellStart"/>
      <w:proofErr w:type="gramEnd"/>
      <w:r>
        <w:t>i</w:t>
      </w:r>
      <w:proofErr w:type="spellEnd"/>
      <w:r>
        <w:t xml:space="preserve">]= 3 * </w:t>
      </w:r>
      <w:proofErr w:type="spellStart"/>
      <w:r>
        <w:t>i</w:t>
      </w:r>
      <w:proofErr w:type="spellEnd"/>
      <w:r>
        <w:t xml:space="preserve"> ;</w:t>
      </w:r>
    </w:p>
    <w:p w:rsidR="002369B6" w:rsidRDefault="002369B6" w:rsidP="002369B6">
      <w:pPr>
        <w:pStyle w:val="HTMLPreformatted"/>
        <w:spacing w:after="80" w:line="260" w:lineRule="atLeast"/>
        <w:ind w:left="720"/>
        <w:jc w:val="both"/>
      </w:pP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 xml:space="preserve">" </w:t>
      </w:r>
      <w:proofErr w:type="spellStart"/>
      <w:r>
        <w:t>Origina;l</w:t>
      </w:r>
      <w:proofErr w:type="spellEnd"/>
      <w:r>
        <w:t xml:space="preserve"> Content ") ;</w:t>
      </w:r>
    </w:p>
    <w:p w:rsidR="002369B6" w:rsidRDefault="002369B6" w:rsidP="002369B6">
      <w:pPr>
        <w:pStyle w:val="HTMLPreformatted"/>
        <w:spacing w:after="80" w:line="260" w:lineRule="atLeast"/>
        <w:ind w:left="720"/>
        <w:jc w:val="both"/>
      </w:pPr>
      <w:proofErr w:type="gramStart"/>
      <w:r>
        <w:t>display(</w:t>
      </w:r>
      <w:proofErr w:type="gramEnd"/>
      <w:r>
        <w:t>array);</w:t>
      </w:r>
    </w:p>
    <w:p w:rsidR="002369B6" w:rsidRDefault="002369B6" w:rsidP="002369B6">
      <w:pPr>
        <w:pStyle w:val="HTMLPreformatted"/>
        <w:spacing w:after="80" w:line="260" w:lineRule="atLeast"/>
        <w:ind w:left="720"/>
        <w:jc w:val="both"/>
      </w:pPr>
      <w:proofErr w:type="spellStart"/>
      <w:proofErr w:type="gramStart"/>
      <w:r>
        <w:t>Arrays.sort</w:t>
      </w:r>
      <w:proofErr w:type="spellEnd"/>
      <w:r>
        <w:t>(</w:t>
      </w:r>
      <w:proofErr w:type="gramEnd"/>
      <w:r>
        <w:t>array);</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"Sorted : ") ;</w:t>
      </w:r>
    </w:p>
    <w:p w:rsidR="002369B6" w:rsidRDefault="002369B6" w:rsidP="002369B6">
      <w:pPr>
        <w:pStyle w:val="HTMLPreformatted"/>
        <w:spacing w:after="80" w:line="260" w:lineRule="atLeast"/>
        <w:ind w:left="720"/>
        <w:jc w:val="both"/>
      </w:pPr>
      <w:proofErr w:type="gramStart"/>
      <w:r>
        <w:t>display(</w:t>
      </w:r>
      <w:proofErr w:type="gramEnd"/>
      <w:r>
        <w:t>array);</w:t>
      </w:r>
    </w:p>
    <w:p w:rsidR="002369B6" w:rsidRDefault="002369B6" w:rsidP="002369B6">
      <w:pPr>
        <w:pStyle w:val="HTMLPreformatted"/>
        <w:spacing w:after="80" w:line="260" w:lineRule="atLeast"/>
        <w:ind w:left="720"/>
        <w:jc w:val="both"/>
      </w:pPr>
      <w:proofErr w:type="spellStart"/>
      <w:proofErr w:type="gramStart"/>
      <w:r>
        <w:t>Arrays.fill</w:t>
      </w:r>
      <w:proofErr w:type="spellEnd"/>
      <w:r>
        <w:t>(</w:t>
      </w:r>
      <w:proofErr w:type="gramEnd"/>
      <w:r>
        <w:t>array,2,6,-1);</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"After fill() :") ;</w:t>
      </w:r>
    </w:p>
    <w:p w:rsidR="002369B6" w:rsidRDefault="002369B6" w:rsidP="002369B6">
      <w:pPr>
        <w:pStyle w:val="HTMLPreformatted"/>
        <w:spacing w:after="80" w:line="260" w:lineRule="atLeast"/>
        <w:ind w:left="720"/>
        <w:jc w:val="both"/>
      </w:pPr>
      <w:proofErr w:type="gramStart"/>
      <w:r>
        <w:t>display(</w:t>
      </w:r>
      <w:proofErr w:type="gramEnd"/>
      <w:r>
        <w:t>array);</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"The value -9 is at location") ;</w:t>
      </w:r>
    </w:p>
    <w:p w:rsidR="002369B6" w:rsidRDefault="002369B6" w:rsidP="002369B6">
      <w:pPr>
        <w:pStyle w:val="HTMLPreformatted"/>
        <w:spacing w:after="80" w:line="260" w:lineRule="atLeast"/>
        <w:ind w:left="720"/>
        <w:jc w:val="both"/>
      </w:pPr>
      <w:proofErr w:type="spellStart"/>
      <w:proofErr w:type="gramStart"/>
      <w:r>
        <w:t>int</w:t>
      </w:r>
      <w:proofErr w:type="spellEnd"/>
      <w:proofErr w:type="gramEnd"/>
      <w:r>
        <w:t xml:space="preserve"> index = </w:t>
      </w:r>
      <w:proofErr w:type="spellStart"/>
      <w:r>
        <w:t>Arrays.binarySearch</w:t>
      </w:r>
      <w:proofErr w:type="spellEnd"/>
      <w:r>
        <w:t>(array,-9);</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index) ;</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gramStart"/>
      <w:r>
        <w:t>static</w:t>
      </w:r>
      <w:proofErr w:type="gramEnd"/>
      <w:r>
        <w:t xml:space="preserve"> void display( </w:t>
      </w:r>
      <w:proofErr w:type="spellStart"/>
      <w:r>
        <w:t>int</w:t>
      </w:r>
      <w:proofErr w:type="spellEnd"/>
      <w:r>
        <w:t xml:space="preserve"> array[])</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gramStart"/>
      <w:r>
        <w:t>for</w:t>
      </w:r>
      <w:proofErr w:type="gramEnd"/>
      <w:r>
        <w:t xml:space="preserve"> ( </w:t>
      </w:r>
      <w:proofErr w:type="spellStart"/>
      <w:r>
        <w:t>int</w:t>
      </w:r>
      <w:proofErr w:type="spellEnd"/>
      <w:r>
        <w:t xml:space="preserve"> </w:t>
      </w:r>
      <w:proofErr w:type="spellStart"/>
      <w:r>
        <w:t>i</w:t>
      </w:r>
      <w:proofErr w:type="spellEnd"/>
      <w:r>
        <w:t>=0;i&lt;10;i++)</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array[</w:t>
      </w:r>
      <w:proofErr w:type="spellStart"/>
      <w:r>
        <w:t>i</w:t>
      </w:r>
      <w:proofErr w:type="spellEnd"/>
      <w:r>
        <w:t>]+" ") ;</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 ;</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r>
        <w:t>}</w:t>
      </w:r>
    </w:p>
    <w:p w:rsidR="002369B6" w:rsidRDefault="002369B6" w:rsidP="002369B6">
      <w:pPr>
        <w:spacing w:after="120" w:line="260" w:lineRule="atLeast"/>
        <w:jc w:val="both"/>
        <w:rPr>
          <w:rFonts w:ascii="Verdana" w:hAnsi="Verdana"/>
          <w:sz w:val="20"/>
        </w:rPr>
      </w:pPr>
      <w:r>
        <w:rPr>
          <w:rFonts w:ascii="Verdana" w:hAnsi="Verdana"/>
          <w:sz w:val="20"/>
        </w:rPr>
        <w:t xml:space="preserve">When an array is created, it is automatically initialized, either to false for a Boolean array, null for an Object array, or the numerical equivalent of 0 for everything else. </w:t>
      </w:r>
    </w:p>
    <w:p w:rsidR="002369B6" w:rsidRDefault="002369B6" w:rsidP="002369B6">
      <w:pPr>
        <w:spacing w:after="120" w:line="260" w:lineRule="atLeast"/>
        <w:jc w:val="both"/>
        <w:rPr>
          <w:rFonts w:ascii="Verdana" w:hAnsi="Verdana"/>
          <w:sz w:val="20"/>
        </w:rPr>
      </w:pPr>
      <w:r>
        <w:rPr>
          <w:rFonts w:ascii="Verdana" w:hAnsi="Verdana"/>
          <w:sz w:val="20"/>
        </w:rPr>
        <w:t xml:space="preserve">To make a copy of an array, perhaps to make it larger, you use the </w:t>
      </w:r>
      <w:proofErr w:type="spellStart"/>
      <w:proofErr w:type="gramStart"/>
      <w:r>
        <w:rPr>
          <w:rFonts w:ascii="Verdana" w:hAnsi="Verdana"/>
          <w:sz w:val="20"/>
        </w:rPr>
        <w:t>arraycopy</w:t>
      </w:r>
      <w:proofErr w:type="spellEnd"/>
      <w:r>
        <w:rPr>
          <w:rFonts w:ascii="Verdana" w:hAnsi="Verdana"/>
          <w:sz w:val="20"/>
        </w:rPr>
        <w:t>(</w:t>
      </w:r>
      <w:proofErr w:type="gramEnd"/>
      <w:r>
        <w:rPr>
          <w:rFonts w:ascii="Verdana" w:hAnsi="Verdana"/>
          <w:sz w:val="20"/>
        </w:rPr>
        <w:t xml:space="preserve">) method of System. In the destination array, you need to </w:t>
      </w:r>
      <w:proofErr w:type="spellStart"/>
      <w:r>
        <w:rPr>
          <w:rFonts w:ascii="Verdana" w:hAnsi="Verdana"/>
          <w:sz w:val="20"/>
        </w:rPr>
        <w:t>preallocate</w:t>
      </w:r>
      <w:proofErr w:type="spellEnd"/>
      <w:r>
        <w:rPr>
          <w:rFonts w:ascii="Verdana" w:hAnsi="Verdana"/>
          <w:sz w:val="20"/>
        </w:rPr>
        <w:t xml:space="preserve"> the space.</w:t>
      </w:r>
    </w:p>
    <w:p w:rsidR="002369B6" w:rsidRDefault="002369B6" w:rsidP="002369B6">
      <w:pPr>
        <w:numPr>
          <w:ilvl w:val="0"/>
          <w:numId w:val="4"/>
        </w:numPr>
        <w:suppressAutoHyphens/>
        <w:spacing w:after="120" w:line="260" w:lineRule="atLeast"/>
        <w:jc w:val="both"/>
      </w:pPr>
      <w:proofErr w:type="spellStart"/>
      <w:r>
        <w:rPr>
          <w:rStyle w:val="HTMLCode"/>
          <w:rFonts w:eastAsiaTheme="minorHAnsi"/>
        </w:rPr>
        <w:t>System.arraycopy</w:t>
      </w:r>
      <w:proofErr w:type="spellEnd"/>
      <w:r>
        <w:rPr>
          <w:rStyle w:val="HTMLCode"/>
          <w:rFonts w:eastAsiaTheme="minorHAnsi"/>
        </w:rPr>
        <w:t xml:space="preserve">(Object </w:t>
      </w:r>
      <w:proofErr w:type="spellStart"/>
      <w:r>
        <w:rPr>
          <w:rStyle w:val="HTMLCode"/>
          <w:rFonts w:eastAsiaTheme="minorHAnsi"/>
        </w:rPr>
        <w:t>sourceArray</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sourceStartPosition</w:t>
      </w:r>
      <w:proofErr w:type="spellEnd"/>
      <w:r>
        <w:rPr>
          <w:rStyle w:val="HTMLCode"/>
          <w:rFonts w:eastAsiaTheme="minorHAnsi"/>
        </w:rPr>
        <w:t xml:space="preserve">, Object </w:t>
      </w:r>
      <w:proofErr w:type="spellStart"/>
      <w:r>
        <w:rPr>
          <w:rStyle w:val="HTMLCode"/>
          <w:rFonts w:eastAsiaTheme="minorHAnsi"/>
        </w:rPr>
        <w:t>destinationArray</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destinationStartPosition</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length)</w:t>
      </w:r>
      <w:r>
        <w:t xml:space="preserve"> </w:t>
      </w:r>
    </w:p>
    <w:p w:rsidR="002369B6" w:rsidRDefault="002369B6" w:rsidP="002369B6">
      <w:pPr>
        <w:spacing w:line="260" w:lineRule="atLeast"/>
        <w:ind w:left="360"/>
        <w:jc w:val="both"/>
      </w:pPr>
    </w:p>
    <w:p w:rsidR="002369B6" w:rsidRDefault="002369B6" w:rsidP="002369B6">
      <w:pPr>
        <w:pStyle w:val="Heading5"/>
        <w:rPr>
          <w:i/>
          <w:iCs/>
        </w:rPr>
      </w:pPr>
      <w:bookmarkStart w:id="2" w:name="VectorAndStackClasses"/>
      <w:r>
        <w:rPr>
          <w:i/>
          <w:iCs/>
        </w:rPr>
        <w:t>Vector and Stack Classes</w:t>
      </w:r>
      <w:bookmarkEnd w:id="2"/>
    </w:p>
    <w:p w:rsidR="002369B6" w:rsidRDefault="002369B6" w:rsidP="002369B6">
      <w:pPr>
        <w:pStyle w:val="NormalWeb"/>
        <w:spacing w:before="0" w:after="120" w:line="260" w:lineRule="atLeast"/>
        <w:jc w:val="both"/>
        <w:rPr>
          <w:rFonts w:ascii="Verdana" w:hAnsi="Verdana"/>
          <w:sz w:val="20"/>
        </w:rPr>
      </w:pPr>
      <w:r>
        <w:rPr>
          <w:rFonts w:ascii="Verdana" w:hAnsi="Verdana"/>
          <w:sz w:val="20"/>
        </w:rPr>
        <w:t xml:space="preserve">A Vector is a historical collection class whose size can grow, but it can store heterogeneous data elements. With the Java 2 SDK, version 2, List interface can be implemented by the </w:t>
      </w:r>
      <w:r>
        <w:rPr>
          <w:rFonts w:ascii="Verdana" w:hAnsi="Verdana"/>
          <w:sz w:val="20"/>
        </w:rPr>
        <w:lastRenderedPageBreak/>
        <w:t xml:space="preserve">Vector class as it has been retrofitted into the Collections Framework hierarchy. You should use </w:t>
      </w:r>
      <w:proofErr w:type="spellStart"/>
      <w:r>
        <w:rPr>
          <w:rFonts w:ascii="Verdana" w:hAnsi="Verdana"/>
          <w:sz w:val="20"/>
        </w:rPr>
        <w:t>ArrayList</w:t>
      </w:r>
      <w:proofErr w:type="spellEnd"/>
      <w:r>
        <w:rPr>
          <w:rFonts w:ascii="Verdana" w:hAnsi="Verdana"/>
          <w:sz w:val="20"/>
        </w:rPr>
        <w:t xml:space="preserve">, if you are using the new framework. </w:t>
      </w:r>
    </w:p>
    <w:p w:rsidR="002369B6" w:rsidRDefault="002369B6" w:rsidP="002369B6">
      <w:pPr>
        <w:pStyle w:val="NormalWeb"/>
        <w:spacing w:before="0" w:after="120" w:line="260" w:lineRule="atLeast"/>
        <w:jc w:val="both"/>
        <w:rPr>
          <w:rFonts w:ascii="Verdana" w:hAnsi="Verdana"/>
          <w:sz w:val="20"/>
        </w:rPr>
      </w:pPr>
      <w:r>
        <w:rPr>
          <w:rFonts w:ascii="Verdana" w:hAnsi="Verdana"/>
          <w:sz w:val="20"/>
        </w:rPr>
        <w:t xml:space="preserve">When transitioning from Vector to </w:t>
      </w:r>
      <w:proofErr w:type="spellStart"/>
      <w:r>
        <w:rPr>
          <w:rFonts w:ascii="Verdana" w:hAnsi="Verdana"/>
          <w:sz w:val="20"/>
        </w:rPr>
        <w:t>ArrayList</w:t>
      </w:r>
      <w:proofErr w:type="spellEnd"/>
      <w:r>
        <w:rPr>
          <w:rFonts w:ascii="Verdana" w:hAnsi="Verdana"/>
          <w:sz w:val="20"/>
        </w:rPr>
        <w:t xml:space="preserve">, one key difference is the arguments have been reversed to </w:t>
      </w:r>
      <w:proofErr w:type="spellStart"/>
      <w:r>
        <w:rPr>
          <w:rFonts w:ascii="Verdana" w:hAnsi="Verdana"/>
          <w:sz w:val="20"/>
        </w:rPr>
        <w:t>positionally</w:t>
      </w:r>
      <w:proofErr w:type="spellEnd"/>
      <w:r>
        <w:rPr>
          <w:rFonts w:ascii="Verdana" w:hAnsi="Verdana"/>
          <w:sz w:val="20"/>
        </w:rPr>
        <w:t xml:space="preserve"> change an element's value: </w:t>
      </w:r>
    </w:p>
    <w:p w:rsidR="002369B6" w:rsidRDefault="002369B6" w:rsidP="002369B6">
      <w:pPr>
        <w:numPr>
          <w:ilvl w:val="0"/>
          <w:numId w:val="6"/>
        </w:numPr>
        <w:suppressAutoHyphens/>
        <w:spacing w:after="120" w:line="260" w:lineRule="atLeast"/>
      </w:pPr>
      <w:r>
        <w:rPr>
          <w:rFonts w:ascii="Verdana" w:hAnsi="Verdana"/>
          <w:sz w:val="20"/>
        </w:rPr>
        <w:t>From original Vector class</w:t>
      </w:r>
      <w:r>
        <w:rPr>
          <w:rFonts w:ascii="Verdana" w:hAnsi="Verdana"/>
          <w:sz w:val="20"/>
        </w:rPr>
        <w:br/>
      </w:r>
      <w:r>
        <w:rPr>
          <w:rStyle w:val="HTMLCode"/>
          <w:rFonts w:eastAsiaTheme="minorHAnsi"/>
        </w:rPr>
        <w:t xml:space="preserve">void </w:t>
      </w:r>
      <w:proofErr w:type="spellStart"/>
      <w:r>
        <w:rPr>
          <w:rStyle w:val="HTMLCode"/>
          <w:rFonts w:eastAsiaTheme="minorHAnsi"/>
        </w:rPr>
        <w:t>setElementAt</w:t>
      </w:r>
      <w:proofErr w:type="spellEnd"/>
      <w:r>
        <w:rPr>
          <w:rStyle w:val="HTMLCode"/>
          <w:rFonts w:eastAsiaTheme="minorHAnsi"/>
        </w:rPr>
        <w:t xml:space="preserve">(Object element, </w:t>
      </w:r>
      <w:proofErr w:type="spellStart"/>
      <w:r>
        <w:rPr>
          <w:rStyle w:val="HTMLCode"/>
          <w:rFonts w:eastAsiaTheme="minorHAnsi"/>
        </w:rPr>
        <w:t>int</w:t>
      </w:r>
      <w:proofErr w:type="spellEnd"/>
      <w:r>
        <w:rPr>
          <w:rStyle w:val="HTMLCode"/>
          <w:rFonts w:eastAsiaTheme="minorHAnsi"/>
        </w:rPr>
        <w:t xml:space="preserve"> index)</w:t>
      </w:r>
      <w:r>
        <w:t xml:space="preserve"> </w:t>
      </w:r>
    </w:p>
    <w:p w:rsidR="002369B6" w:rsidRDefault="002369B6" w:rsidP="002369B6">
      <w:pPr>
        <w:numPr>
          <w:ilvl w:val="0"/>
          <w:numId w:val="6"/>
        </w:numPr>
        <w:suppressAutoHyphens/>
        <w:spacing w:after="120" w:line="260" w:lineRule="atLeast"/>
      </w:pPr>
      <w:r>
        <w:rPr>
          <w:rFonts w:ascii="Verdana" w:hAnsi="Verdana"/>
          <w:sz w:val="20"/>
        </w:rPr>
        <w:t>From List interface</w:t>
      </w:r>
      <w:r>
        <w:rPr>
          <w:rFonts w:ascii="Courier New" w:hAnsi="Courier New" w:cs="Courier New"/>
          <w:sz w:val="20"/>
          <w:szCs w:val="20"/>
        </w:rPr>
        <w:br/>
      </w:r>
      <w:r>
        <w:rPr>
          <w:rStyle w:val="HTMLCode"/>
          <w:rFonts w:eastAsiaTheme="minorHAnsi"/>
        </w:rPr>
        <w:t>void set(</w:t>
      </w:r>
      <w:proofErr w:type="spellStart"/>
      <w:r>
        <w:rPr>
          <w:rStyle w:val="HTMLCode"/>
          <w:rFonts w:eastAsiaTheme="minorHAnsi"/>
        </w:rPr>
        <w:t>int</w:t>
      </w:r>
      <w:proofErr w:type="spellEnd"/>
      <w:r>
        <w:rPr>
          <w:rStyle w:val="HTMLCode"/>
          <w:rFonts w:eastAsiaTheme="minorHAnsi"/>
        </w:rPr>
        <w:t xml:space="preserve"> index, Object element)</w:t>
      </w:r>
      <w:r>
        <w:t xml:space="preserve"> </w:t>
      </w:r>
    </w:p>
    <w:p w:rsidR="002369B6" w:rsidRDefault="002369B6" w:rsidP="002369B6">
      <w:pPr>
        <w:pStyle w:val="NormalWeb"/>
        <w:spacing w:before="0" w:after="120" w:line="260" w:lineRule="atLeast"/>
        <w:jc w:val="both"/>
        <w:rPr>
          <w:rFonts w:ascii="Verdana" w:hAnsi="Verdana"/>
          <w:sz w:val="20"/>
        </w:rPr>
      </w:pPr>
      <w:r>
        <w:rPr>
          <w:rFonts w:ascii="Verdana" w:hAnsi="Verdana"/>
          <w:sz w:val="20"/>
        </w:rPr>
        <w:t xml:space="preserve">The Stack class extends Vector to implement a standard last-in-first-out (LIFO) stack, with </w:t>
      </w:r>
      <w:proofErr w:type="gramStart"/>
      <w:r>
        <w:rPr>
          <w:rFonts w:ascii="Verdana" w:hAnsi="Verdana"/>
          <w:sz w:val="20"/>
        </w:rPr>
        <w:t>push(</w:t>
      </w:r>
      <w:proofErr w:type="gramEnd"/>
      <w:r>
        <w:rPr>
          <w:rFonts w:ascii="Verdana" w:hAnsi="Verdana"/>
          <w:sz w:val="20"/>
        </w:rPr>
        <w:t>) and pop() methods. Be careful though. Since the Stack class extends the Vector class, you can still access or modify a Stack with the inherited Vector methods.</w:t>
      </w:r>
    </w:p>
    <w:p w:rsidR="002369B6" w:rsidRDefault="002369B6" w:rsidP="002369B6">
      <w:pPr>
        <w:pStyle w:val="NormalWeb"/>
        <w:spacing w:before="0" w:after="120" w:line="260" w:lineRule="atLeast"/>
        <w:jc w:val="both"/>
        <w:rPr>
          <w:rFonts w:ascii="Verdana" w:hAnsi="Verdana"/>
          <w:b/>
          <w:bCs/>
          <w:sz w:val="20"/>
        </w:rPr>
      </w:pPr>
      <w:r>
        <w:rPr>
          <w:rFonts w:ascii="Verdana" w:hAnsi="Verdana"/>
          <w:sz w:val="20"/>
        </w:rPr>
        <w:t xml:space="preserve">Let us see an example to understand the usage of </w:t>
      </w:r>
      <w:r>
        <w:rPr>
          <w:rFonts w:ascii="Verdana" w:hAnsi="Verdana"/>
          <w:b/>
          <w:bCs/>
          <w:sz w:val="20"/>
        </w:rPr>
        <w:t>Vector class:</w:t>
      </w:r>
    </w:p>
    <w:p w:rsidR="002369B6" w:rsidRDefault="002369B6" w:rsidP="002369B6">
      <w:pPr>
        <w:pStyle w:val="HTMLPreformatted"/>
        <w:spacing w:after="80" w:line="260" w:lineRule="atLeast"/>
        <w:ind w:left="720"/>
        <w:jc w:val="both"/>
      </w:pPr>
      <w:r>
        <w:t>//Vector Example</w:t>
      </w:r>
    </w:p>
    <w:p w:rsidR="002369B6" w:rsidRDefault="002369B6" w:rsidP="002369B6">
      <w:pPr>
        <w:pStyle w:val="HTMLPreformatted"/>
        <w:spacing w:after="80" w:line="260" w:lineRule="atLeast"/>
        <w:ind w:left="720"/>
        <w:jc w:val="both"/>
      </w:pPr>
      <w:proofErr w:type="gramStart"/>
      <w:r>
        <w:t>import</w:t>
      </w:r>
      <w:proofErr w:type="gramEnd"/>
      <w:r>
        <w:t xml:space="preserve"> </w:t>
      </w:r>
      <w:proofErr w:type="spellStart"/>
      <w:r>
        <w:t>java.util</w:t>
      </w:r>
      <w:proofErr w:type="spellEnd"/>
      <w:r>
        <w:t>.*;</w:t>
      </w:r>
    </w:p>
    <w:p w:rsidR="002369B6" w:rsidRDefault="002369B6" w:rsidP="002369B6">
      <w:pPr>
        <w:pStyle w:val="HTMLPreformatted"/>
        <w:spacing w:after="80" w:line="260" w:lineRule="atLeast"/>
        <w:ind w:left="720"/>
        <w:jc w:val="both"/>
      </w:pPr>
      <w:proofErr w:type="gramStart"/>
      <w:r>
        <w:t>class</w:t>
      </w:r>
      <w:proofErr w:type="gramEnd"/>
      <w:r>
        <w:t xml:space="preserve"> </w:t>
      </w:r>
      <w:proofErr w:type="spellStart"/>
      <w:r>
        <w:t>vectordemo</w:t>
      </w:r>
      <w:proofErr w:type="spellEnd"/>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gramStart"/>
      <w:r>
        <w:t>public</w:t>
      </w:r>
      <w:proofErr w:type="gramEnd"/>
      <w:r>
        <w:t xml:space="preserve"> static void main(String </w:t>
      </w:r>
      <w:proofErr w:type="spellStart"/>
      <w:r>
        <w:t>args</w:t>
      </w:r>
      <w:proofErr w:type="spellEnd"/>
      <w:r>
        <w:t>[])</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r>
        <w:t xml:space="preserve">Vector v = new </w:t>
      </w:r>
      <w:proofErr w:type="gramStart"/>
      <w:r>
        <w:t>Vector(</w:t>
      </w:r>
      <w:proofErr w:type="gramEnd"/>
      <w:r>
        <w:t>3,2);</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"Initial size "+</w:t>
      </w:r>
      <w:proofErr w:type="spellStart"/>
      <w:r>
        <w:t>v.size</w:t>
      </w:r>
      <w:proofErr w:type="spellEnd"/>
      <w:r>
        <w:t>());</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"Initial capacity "+</w:t>
      </w:r>
      <w:proofErr w:type="spellStart"/>
      <w:r>
        <w:t>v.capacity</w:t>
      </w:r>
      <w:proofErr w:type="spellEnd"/>
      <w:r>
        <w:t>());</w:t>
      </w:r>
    </w:p>
    <w:p w:rsidR="002369B6" w:rsidRDefault="002369B6" w:rsidP="002369B6">
      <w:pPr>
        <w:pStyle w:val="HTMLPreformatted"/>
        <w:spacing w:after="80" w:line="260" w:lineRule="atLeast"/>
        <w:ind w:left="720"/>
        <w:jc w:val="both"/>
      </w:pPr>
      <w:r>
        <w:tab/>
      </w:r>
      <w:proofErr w:type="spellStart"/>
      <w:proofErr w:type="gramStart"/>
      <w:r>
        <w:t>v.addElement</w:t>
      </w:r>
      <w:proofErr w:type="spellEnd"/>
      <w:r>
        <w:t>(</w:t>
      </w:r>
      <w:proofErr w:type="gramEnd"/>
      <w:r>
        <w:t>new Integer(1));</w:t>
      </w:r>
    </w:p>
    <w:p w:rsidR="002369B6" w:rsidRDefault="002369B6" w:rsidP="002369B6">
      <w:pPr>
        <w:pStyle w:val="HTMLPreformatted"/>
        <w:spacing w:after="80" w:line="260" w:lineRule="atLeast"/>
        <w:ind w:left="720"/>
        <w:jc w:val="both"/>
      </w:pPr>
      <w:r>
        <w:tab/>
      </w:r>
      <w:proofErr w:type="spellStart"/>
      <w:proofErr w:type="gramStart"/>
      <w:r>
        <w:t>v.addElement</w:t>
      </w:r>
      <w:proofErr w:type="spellEnd"/>
      <w:r>
        <w:t>(</w:t>
      </w:r>
      <w:proofErr w:type="gramEnd"/>
      <w:r>
        <w:t>new Integer(2));</w:t>
      </w:r>
    </w:p>
    <w:p w:rsidR="002369B6" w:rsidRDefault="002369B6" w:rsidP="002369B6">
      <w:pPr>
        <w:pStyle w:val="HTMLPreformatted"/>
        <w:spacing w:after="80" w:line="260" w:lineRule="atLeast"/>
        <w:ind w:left="720"/>
        <w:jc w:val="both"/>
      </w:pPr>
      <w:r>
        <w:tab/>
      </w:r>
      <w:proofErr w:type="spellStart"/>
      <w:proofErr w:type="gramStart"/>
      <w:r>
        <w:t>v.addElement</w:t>
      </w:r>
      <w:proofErr w:type="spellEnd"/>
      <w:r>
        <w:t>(</w:t>
      </w:r>
      <w:proofErr w:type="gramEnd"/>
      <w:r>
        <w:t>new Integer(3));</w:t>
      </w:r>
    </w:p>
    <w:p w:rsidR="002369B6" w:rsidRDefault="002369B6" w:rsidP="002369B6">
      <w:pPr>
        <w:pStyle w:val="HTMLPreformatted"/>
        <w:spacing w:after="80" w:line="260" w:lineRule="atLeast"/>
        <w:ind w:left="720"/>
        <w:jc w:val="both"/>
      </w:pPr>
      <w:r>
        <w:tab/>
      </w:r>
      <w:proofErr w:type="spellStart"/>
      <w:proofErr w:type="gramStart"/>
      <w:r>
        <w:t>v.addElement</w:t>
      </w:r>
      <w:proofErr w:type="spellEnd"/>
      <w:r>
        <w:t>(</w:t>
      </w:r>
      <w:proofErr w:type="gramEnd"/>
      <w:r>
        <w:t>new Integer(4));</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"Capacity after addition "+</w:t>
      </w:r>
      <w:proofErr w:type="spellStart"/>
      <w:r>
        <w:t>v.capacity</w:t>
      </w:r>
      <w:proofErr w:type="spellEnd"/>
      <w:r>
        <w:t>());</w:t>
      </w:r>
    </w:p>
    <w:p w:rsidR="002369B6" w:rsidRDefault="002369B6" w:rsidP="002369B6">
      <w:pPr>
        <w:pStyle w:val="HTMLPreformatted"/>
        <w:spacing w:after="80" w:line="260" w:lineRule="atLeast"/>
        <w:ind w:left="720"/>
        <w:jc w:val="both"/>
      </w:pPr>
      <w:r>
        <w:tab/>
      </w:r>
      <w:proofErr w:type="spellStart"/>
      <w:proofErr w:type="gramStart"/>
      <w:r>
        <w:t>v.addElement</w:t>
      </w:r>
      <w:proofErr w:type="spellEnd"/>
      <w:r>
        <w:t>(</w:t>
      </w:r>
      <w:proofErr w:type="gramEnd"/>
      <w:r>
        <w:t>new Double(50.20));</w:t>
      </w:r>
    </w:p>
    <w:p w:rsidR="002369B6" w:rsidRDefault="002369B6" w:rsidP="002369B6">
      <w:pPr>
        <w:pStyle w:val="HTMLPreformatted"/>
        <w:spacing w:after="80" w:line="260" w:lineRule="atLeast"/>
        <w:ind w:left="720"/>
        <w:jc w:val="both"/>
      </w:pPr>
      <w:r>
        <w:tab/>
      </w:r>
      <w:proofErr w:type="spellStart"/>
      <w:proofErr w:type="gramStart"/>
      <w:r>
        <w:t>v.addElement</w:t>
      </w:r>
      <w:proofErr w:type="spellEnd"/>
      <w:r>
        <w:t>(</w:t>
      </w:r>
      <w:proofErr w:type="gramEnd"/>
      <w:r>
        <w:t>new Double(22.56));</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"Capacity after addition "+</w:t>
      </w:r>
      <w:proofErr w:type="spellStart"/>
      <w:r>
        <w:t>v.capacity</w:t>
      </w:r>
      <w:proofErr w:type="spellEnd"/>
      <w:r>
        <w:t>());</w:t>
      </w:r>
    </w:p>
    <w:p w:rsidR="002369B6" w:rsidRDefault="002369B6" w:rsidP="002369B6">
      <w:pPr>
        <w:pStyle w:val="HTMLPreformatted"/>
        <w:spacing w:after="80" w:line="260" w:lineRule="atLeast"/>
        <w:ind w:left="720"/>
        <w:jc w:val="both"/>
      </w:pPr>
      <w:r>
        <w:tab/>
      </w:r>
      <w:proofErr w:type="spellStart"/>
      <w:proofErr w:type="gramStart"/>
      <w:r>
        <w:t>v.addElement</w:t>
      </w:r>
      <w:proofErr w:type="spellEnd"/>
      <w:r>
        <w:t>(</w:t>
      </w:r>
      <w:proofErr w:type="gramEnd"/>
      <w:r>
        <w:t>new Float(0.20));</w:t>
      </w:r>
    </w:p>
    <w:p w:rsidR="002369B6" w:rsidRDefault="002369B6" w:rsidP="002369B6">
      <w:pPr>
        <w:pStyle w:val="HTMLPreformatted"/>
        <w:spacing w:after="80" w:line="260" w:lineRule="atLeast"/>
        <w:ind w:left="720"/>
        <w:jc w:val="both"/>
      </w:pPr>
      <w:r>
        <w:tab/>
      </w:r>
      <w:proofErr w:type="spellStart"/>
      <w:proofErr w:type="gramStart"/>
      <w:r>
        <w:t>v.addElement</w:t>
      </w:r>
      <w:proofErr w:type="spellEnd"/>
      <w:r>
        <w:t>(</w:t>
      </w:r>
      <w:proofErr w:type="gramEnd"/>
      <w:r>
        <w:t>new Float(2.56));</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"Capacity after addition "+</w:t>
      </w:r>
      <w:proofErr w:type="spellStart"/>
      <w:r>
        <w:t>v.capacity</w:t>
      </w:r>
      <w:proofErr w:type="spellEnd"/>
      <w:r>
        <w:t>());</w:t>
      </w:r>
    </w:p>
    <w:p w:rsidR="002369B6" w:rsidRDefault="002369B6" w:rsidP="002369B6">
      <w:pPr>
        <w:pStyle w:val="HTMLPreformatted"/>
        <w:spacing w:after="80" w:line="260" w:lineRule="atLeast"/>
        <w:ind w:left="720"/>
        <w:jc w:val="both"/>
      </w:pPr>
      <w:r>
        <w:tab/>
      </w:r>
      <w:proofErr w:type="spellStart"/>
      <w:proofErr w:type="gramStart"/>
      <w:r>
        <w:t>v.insertElementAt</w:t>
      </w:r>
      <w:proofErr w:type="spellEnd"/>
      <w:r>
        <w:t>(</w:t>
      </w:r>
      <w:proofErr w:type="gramEnd"/>
      <w:r>
        <w:t xml:space="preserve"> new Double(10.29),2);</w:t>
      </w:r>
    </w:p>
    <w:p w:rsidR="002369B6" w:rsidRDefault="002369B6" w:rsidP="002369B6">
      <w:pPr>
        <w:pStyle w:val="HTMLPreformatted"/>
        <w:spacing w:after="80" w:line="260" w:lineRule="atLeast"/>
        <w:ind w:left="720"/>
        <w:jc w:val="both"/>
      </w:pPr>
      <w:r>
        <w:tab/>
      </w:r>
      <w:proofErr w:type="spellStart"/>
      <w:proofErr w:type="gramStart"/>
      <w:r>
        <w:t>v.removeElementAt</w:t>
      </w:r>
      <w:proofErr w:type="spellEnd"/>
      <w:r>
        <w:t>(</w:t>
      </w:r>
      <w:proofErr w:type="gramEnd"/>
      <w:r>
        <w:t>2);</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"First Element "+(Integer)</w:t>
      </w:r>
      <w:proofErr w:type="spellStart"/>
      <w:r>
        <w:t>v.firstElement</w:t>
      </w:r>
      <w:proofErr w:type="spellEnd"/>
      <w:r>
        <w:t>());</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"Last Element "+(Float)</w:t>
      </w:r>
      <w:proofErr w:type="spellStart"/>
      <w:r>
        <w:t>v.lastElement</w:t>
      </w:r>
      <w:proofErr w:type="spellEnd"/>
      <w:r>
        <w:t>());</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r>
        <w:t>}</w:t>
      </w:r>
    </w:p>
    <w:p w:rsidR="002369B6" w:rsidRDefault="002369B6" w:rsidP="002369B6">
      <w:pPr>
        <w:pStyle w:val="Heading5"/>
        <w:rPr>
          <w:b w:val="0"/>
          <w:bCs/>
          <w:sz w:val="20"/>
        </w:rPr>
      </w:pPr>
      <w:bookmarkStart w:id="3" w:name="Enumeration"/>
      <w:r>
        <w:rPr>
          <w:b w:val="0"/>
          <w:bCs/>
          <w:sz w:val="20"/>
        </w:rPr>
        <w:lastRenderedPageBreak/>
        <w:t xml:space="preserve">Let us see an example for the usage of </w:t>
      </w:r>
      <w:r>
        <w:rPr>
          <w:sz w:val="20"/>
        </w:rPr>
        <w:t>Stack Class</w:t>
      </w:r>
      <w:r>
        <w:rPr>
          <w:b w:val="0"/>
          <w:bCs/>
          <w:sz w:val="20"/>
        </w:rPr>
        <w:t>:</w:t>
      </w:r>
    </w:p>
    <w:p w:rsidR="002369B6" w:rsidRDefault="002369B6" w:rsidP="002369B6">
      <w:pPr>
        <w:pStyle w:val="HTMLPreformatted"/>
        <w:spacing w:after="80" w:line="260" w:lineRule="atLeast"/>
        <w:ind w:left="720"/>
        <w:jc w:val="both"/>
      </w:pPr>
      <w:proofErr w:type="gramStart"/>
      <w:r>
        <w:t xml:space="preserve">import  </w:t>
      </w:r>
      <w:proofErr w:type="spellStart"/>
      <w:r>
        <w:t>java.util</w:t>
      </w:r>
      <w:proofErr w:type="spellEnd"/>
      <w:proofErr w:type="gramEnd"/>
      <w:r>
        <w:t>.* ;</w:t>
      </w:r>
    </w:p>
    <w:p w:rsidR="002369B6" w:rsidRDefault="002369B6" w:rsidP="002369B6">
      <w:pPr>
        <w:pStyle w:val="HTMLPreformatted"/>
        <w:spacing w:after="80" w:line="260" w:lineRule="atLeast"/>
        <w:ind w:left="720"/>
        <w:jc w:val="both"/>
      </w:pPr>
      <w:proofErr w:type="gramStart"/>
      <w:r>
        <w:t>class</w:t>
      </w:r>
      <w:proofErr w:type="gramEnd"/>
      <w:r>
        <w:t xml:space="preserve"> </w:t>
      </w:r>
      <w:proofErr w:type="spellStart"/>
      <w:r>
        <w:t>StackDemo</w:t>
      </w:r>
      <w:proofErr w:type="spellEnd"/>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r>
        <w:t xml:space="preserve"> </w:t>
      </w:r>
      <w:proofErr w:type="gramStart"/>
      <w:r>
        <w:t>static</w:t>
      </w:r>
      <w:proofErr w:type="gramEnd"/>
      <w:r>
        <w:t xml:space="preserve"> void </w:t>
      </w:r>
      <w:proofErr w:type="spellStart"/>
      <w:r>
        <w:t>showpush</w:t>
      </w:r>
      <w:proofErr w:type="spellEnd"/>
      <w:r>
        <w:t xml:space="preserve">( Stack </w:t>
      </w:r>
      <w:proofErr w:type="spellStart"/>
      <w:r>
        <w:t>st,int</w:t>
      </w:r>
      <w:proofErr w:type="spellEnd"/>
      <w:r>
        <w:t xml:space="preserve"> a)</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spellStart"/>
      <w:proofErr w:type="gramStart"/>
      <w:r>
        <w:t>st.push</w:t>
      </w:r>
      <w:proofErr w:type="spellEnd"/>
      <w:r>
        <w:t>(</w:t>
      </w:r>
      <w:proofErr w:type="gramEnd"/>
      <w:r>
        <w:t>new Integer(a));</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"push ( " +  a + " ) " );</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 xml:space="preserve">"Stack : " + </w:t>
      </w:r>
      <w:proofErr w:type="spellStart"/>
      <w:r>
        <w:t>st</w:t>
      </w:r>
      <w:proofErr w:type="spellEnd"/>
      <w:r>
        <w:t>);</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gramStart"/>
      <w:r>
        <w:t>static</w:t>
      </w:r>
      <w:proofErr w:type="gramEnd"/>
      <w:r>
        <w:t xml:space="preserve"> void </w:t>
      </w:r>
      <w:proofErr w:type="spellStart"/>
      <w:r>
        <w:t>showpop</w:t>
      </w:r>
      <w:proofErr w:type="spellEnd"/>
      <w:r>
        <w:t xml:space="preserve">(Stack </w:t>
      </w:r>
      <w:proofErr w:type="spellStart"/>
      <w:r>
        <w:t>st</w:t>
      </w:r>
      <w:proofErr w:type="spellEnd"/>
      <w:r>
        <w:t>)</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"POP ---- &gt; ");</w:t>
      </w:r>
    </w:p>
    <w:p w:rsidR="002369B6" w:rsidRDefault="002369B6" w:rsidP="002369B6">
      <w:pPr>
        <w:pStyle w:val="HTMLPreformatted"/>
        <w:spacing w:after="80" w:line="260" w:lineRule="atLeast"/>
        <w:ind w:left="720"/>
        <w:jc w:val="both"/>
      </w:pPr>
      <w:r>
        <w:t xml:space="preserve">Integer a = (Integer) </w:t>
      </w:r>
      <w:proofErr w:type="gramStart"/>
      <w:r>
        <w:t>st.pop(</w:t>
      </w:r>
      <w:proofErr w:type="gramEnd"/>
      <w:r>
        <w:t>);</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a);</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"Stack : " +</w:t>
      </w:r>
      <w:proofErr w:type="spellStart"/>
      <w:r>
        <w:t>st</w:t>
      </w:r>
      <w:proofErr w:type="spellEnd"/>
      <w:r>
        <w:t xml:space="preserve"> );</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gramStart"/>
      <w:r>
        <w:t>public</w:t>
      </w:r>
      <w:proofErr w:type="gramEnd"/>
      <w:r>
        <w:t xml:space="preserve"> static void main(String </w:t>
      </w:r>
      <w:proofErr w:type="spellStart"/>
      <w:r>
        <w:t>args</w:t>
      </w:r>
      <w:proofErr w:type="spellEnd"/>
      <w:r>
        <w:t>[])</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r>
        <w:t xml:space="preserve">Stack </w:t>
      </w:r>
      <w:proofErr w:type="spellStart"/>
      <w:r>
        <w:t>st</w:t>
      </w:r>
      <w:proofErr w:type="spellEnd"/>
      <w:r>
        <w:t xml:space="preserve"> = new </w:t>
      </w:r>
      <w:proofErr w:type="gramStart"/>
      <w:r>
        <w:t>Stack(</w:t>
      </w:r>
      <w:proofErr w:type="gramEnd"/>
      <w:r>
        <w:t>);</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 xml:space="preserve">"Stack  " + </w:t>
      </w:r>
      <w:proofErr w:type="spellStart"/>
      <w:r>
        <w:t>st</w:t>
      </w:r>
      <w:proofErr w:type="spellEnd"/>
      <w:r>
        <w:t xml:space="preserve"> );</w:t>
      </w:r>
    </w:p>
    <w:p w:rsidR="002369B6" w:rsidRDefault="002369B6" w:rsidP="002369B6">
      <w:pPr>
        <w:pStyle w:val="HTMLPreformatted"/>
        <w:spacing w:after="80" w:line="260" w:lineRule="atLeast"/>
        <w:ind w:left="720"/>
        <w:jc w:val="both"/>
      </w:pPr>
      <w:proofErr w:type="spellStart"/>
      <w:proofErr w:type="gramStart"/>
      <w:r>
        <w:t>showpush</w:t>
      </w:r>
      <w:proofErr w:type="spellEnd"/>
      <w:r>
        <w:t>(</w:t>
      </w:r>
      <w:proofErr w:type="spellStart"/>
      <w:proofErr w:type="gramEnd"/>
      <w:r>
        <w:t>st</w:t>
      </w:r>
      <w:proofErr w:type="spellEnd"/>
      <w:r>
        <w:t>, 45);</w:t>
      </w:r>
    </w:p>
    <w:p w:rsidR="002369B6" w:rsidRDefault="002369B6" w:rsidP="002369B6">
      <w:pPr>
        <w:pStyle w:val="HTMLPreformatted"/>
        <w:spacing w:after="80" w:line="260" w:lineRule="atLeast"/>
        <w:ind w:left="720"/>
        <w:jc w:val="both"/>
      </w:pPr>
      <w:proofErr w:type="spellStart"/>
      <w:proofErr w:type="gramStart"/>
      <w:r>
        <w:t>showpush</w:t>
      </w:r>
      <w:proofErr w:type="spellEnd"/>
      <w:r>
        <w:t>(</w:t>
      </w:r>
      <w:proofErr w:type="spellStart"/>
      <w:proofErr w:type="gramEnd"/>
      <w:r>
        <w:t>st</w:t>
      </w:r>
      <w:proofErr w:type="spellEnd"/>
      <w:r>
        <w:t>, 50 );</w:t>
      </w:r>
    </w:p>
    <w:p w:rsidR="002369B6" w:rsidRDefault="002369B6" w:rsidP="002369B6">
      <w:pPr>
        <w:pStyle w:val="HTMLPreformatted"/>
        <w:spacing w:after="80" w:line="260" w:lineRule="atLeast"/>
        <w:ind w:left="720"/>
        <w:jc w:val="both"/>
      </w:pPr>
      <w:proofErr w:type="spellStart"/>
      <w:proofErr w:type="gramStart"/>
      <w:r>
        <w:t>showpush</w:t>
      </w:r>
      <w:proofErr w:type="spellEnd"/>
      <w:r>
        <w:t>(</w:t>
      </w:r>
      <w:proofErr w:type="spellStart"/>
      <w:proofErr w:type="gramEnd"/>
      <w:r>
        <w:t>st</w:t>
      </w:r>
      <w:proofErr w:type="spellEnd"/>
      <w:r>
        <w:t>, 65);</w:t>
      </w:r>
    </w:p>
    <w:p w:rsidR="002369B6" w:rsidRDefault="002369B6" w:rsidP="002369B6">
      <w:pPr>
        <w:pStyle w:val="HTMLPreformatted"/>
        <w:spacing w:after="80" w:line="260" w:lineRule="atLeast"/>
        <w:ind w:left="720"/>
        <w:jc w:val="both"/>
      </w:pPr>
      <w:proofErr w:type="spellStart"/>
      <w:proofErr w:type="gramStart"/>
      <w:r>
        <w:t>showpush</w:t>
      </w:r>
      <w:proofErr w:type="spellEnd"/>
      <w:r>
        <w:t>(</w:t>
      </w:r>
      <w:proofErr w:type="gramEnd"/>
      <w:r>
        <w:t>st,70 );</w:t>
      </w:r>
    </w:p>
    <w:p w:rsidR="002369B6" w:rsidRDefault="002369B6" w:rsidP="002369B6">
      <w:pPr>
        <w:pStyle w:val="HTMLPreformatted"/>
        <w:spacing w:after="80" w:line="260" w:lineRule="atLeast"/>
        <w:ind w:left="720"/>
        <w:jc w:val="both"/>
      </w:pPr>
      <w:proofErr w:type="spellStart"/>
      <w:proofErr w:type="gramStart"/>
      <w:r>
        <w:t>showpush</w:t>
      </w:r>
      <w:proofErr w:type="spellEnd"/>
      <w:r>
        <w:t>(</w:t>
      </w:r>
      <w:proofErr w:type="gramEnd"/>
      <w:r>
        <w:t>st,80);</w:t>
      </w:r>
    </w:p>
    <w:p w:rsidR="002369B6" w:rsidRDefault="002369B6" w:rsidP="002369B6">
      <w:pPr>
        <w:pStyle w:val="HTMLPreformatted"/>
        <w:spacing w:after="80" w:line="260" w:lineRule="atLeast"/>
        <w:ind w:left="720"/>
        <w:jc w:val="both"/>
      </w:pPr>
      <w:proofErr w:type="spellStart"/>
      <w:proofErr w:type="gramStart"/>
      <w:r>
        <w:t>showpop</w:t>
      </w:r>
      <w:proofErr w:type="spellEnd"/>
      <w:r>
        <w:t>(</w:t>
      </w:r>
      <w:proofErr w:type="spellStart"/>
      <w:proofErr w:type="gramEnd"/>
      <w:r>
        <w:t>st</w:t>
      </w:r>
      <w:proofErr w:type="spellEnd"/>
      <w:r>
        <w:t>);</w:t>
      </w:r>
    </w:p>
    <w:p w:rsidR="002369B6" w:rsidRDefault="002369B6" w:rsidP="002369B6">
      <w:pPr>
        <w:pStyle w:val="HTMLPreformatted"/>
        <w:spacing w:after="80" w:line="260" w:lineRule="atLeast"/>
        <w:ind w:left="720"/>
        <w:jc w:val="both"/>
      </w:pPr>
      <w:proofErr w:type="spellStart"/>
      <w:proofErr w:type="gramStart"/>
      <w:r>
        <w:t>showpop</w:t>
      </w:r>
      <w:proofErr w:type="spellEnd"/>
      <w:r>
        <w:t>(</w:t>
      </w:r>
      <w:proofErr w:type="spellStart"/>
      <w:proofErr w:type="gramEnd"/>
      <w:r>
        <w:t>st</w:t>
      </w:r>
      <w:proofErr w:type="spellEnd"/>
      <w:r>
        <w:t>);</w:t>
      </w:r>
    </w:p>
    <w:p w:rsidR="002369B6" w:rsidRDefault="002369B6" w:rsidP="002369B6">
      <w:pPr>
        <w:pStyle w:val="HTMLPreformatted"/>
        <w:spacing w:after="80" w:line="260" w:lineRule="atLeast"/>
        <w:ind w:left="720"/>
        <w:jc w:val="both"/>
      </w:pPr>
      <w:proofErr w:type="spellStart"/>
      <w:proofErr w:type="gramStart"/>
      <w:r>
        <w:t>showpop</w:t>
      </w:r>
      <w:proofErr w:type="spellEnd"/>
      <w:r>
        <w:t>(</w:t>
      </w:r>
      <w:proofErr w:type="spellStart"/>
      <w:proofErr w:type="gramEnd"/>
      <w:r>
        <w:t>st</w:t>
      </w:r>
      <w:proofErr w:type="spellEnd"/>
      <w:r>
        <w:t>);</w:t>
      </w:r>
    </w:p>
    <w:p w:rsidR="002369B6" w:rsidRDefault="002369B6" w:rsidP="002369B6">
      <w:pPr>
        <w:pStyle w:val="HTMLPreformatted"/>
        <w:spacing w:after="80" w:line="260" w:lineRule="atLeast"/>
        <w:ind w:left="720"/>
        <w:jc w:val="both"/>
      </w:pPr>
      <w:proofErr w:type="spellStart"/>
      <w:proofErr w:type="gramStart"/>
      <w:r>
        <w:t>showpop</w:t>
      </w:r>
      <w:proofErr w:type="spellEnd"/>
      <w:r>
        <w:t>(</w:t>
      </w:r>
      <w:proofErr w:type="spellStart"/>
      <w:proofErr w:type="gramEnd"/>
      <w:r>
        <w:t>st</w:t>
      </w:r>
      <w:proofErr w:type="spellEnd"/>
      <w:r>
        <w:t>);</w:t>
      </w:r>
    </w:p>
    <w:p w:rsidR="002369B6" w:rsidRDefault="002369B6" w:rsidP="002369B6">
      <w:pPr>
        <w:pStyle w:val="HTMLPreformatted"/>
        <w:spacing w:after="80" w:line="260" w:lineRule="atLeast"/>
        <w:ind w:left="720"/>
        <w:jc w:val="both"/>
      </w:pPr>
      <w:proofErr w:type="spellStart"/>
      <w:proofErr w:type="gramStart"/>
      <w:r>
        <w:t>showpop</w:t>
      </w:r>
      <w:proofErr w:type="spellEnd"/>
      <w:r>
        <w:t>(</w:t>
      </w:r>
      <w:proofErr w:type="spellStart"/>
      <w:proofErr w:type="gramEnd"/>
      <w:r>
        <w:t>st</w:t>
      </w:r>
      <w:proofErr w:type="spellEnd"/>
      <w:r>
        <w:t>);</w:t>
      </w:r>
    </w:p>
    <w:p w:rsidR="002369B6" w:rsidRDefault="002369B6" w:rsidP="002369B6">
      <w:pPr>
        <w:pStyle w:val="HTMLPreformatted"/>
        <w:spacing w:after="80" w:line="260" w:lineRule="atLeast"/>
        <w:ind w:left="720"/>
        <w:jc w:val="both"/>
      </w:pPr>
      <w:proofErr w:type="gramStart"/>
      <w:r>
        <w:t>try</w:t>
      </w:r>
      <w:proofErr w:type="gramEnd"/>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spellStart"/>
      <w:proofErr w:type="gramStart"/>
      <w:r>
        <w:t>showpop</w:t>
      </w:r>
      <w:proofErr w:type="spellEnd"/>
      <w:r>
        <w:t>(</w:t>
      </w:r>
      <w:proofErr w:type="spellStart"/>
      <w:proofErr w:type="gramEnd"/>
      <w:r>
        <w:t>st</w:t>
      </w:r>
      <w:proofErr w:type="spellEnd"/>
      <w:r>
        <w:t>);</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gramStart"/>
      <w:r>
        <w:t>catch</w:t>
      </w:r>
      <w:proofErr w:type="gramEnd"/>
      <w:r>
        <w:t xml:space="preserve"> (</w:t>
      </w:r>
      <w:proofErr w:type="spellStart"/>
      <w:r>
        <w:t>EmptyStackException</w:t>
      </w:r>
      <w:proofErr w:type="spellEnd"/>
      <w:r>
        <w:rPr>
          <w:rFonts w:eastAsia="MS Mincho"/>
        </w:rPr>
        <w:t xml:space="preserve"> </w:t>
      </w:r>
      <w:r>
        <w:t>e )</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spellStart"/>
      <w:proofErr w:type="gramStart"/>
      <w:r>
        <w:t>System.out.println</w:t>
      </w:r>
      <w:proofErr w:type="spellEnd"/>
      <w:r>
        <w:t>(</w:t>
      </w:r>
      <w:proofErr w:type="gramEnd"/>
      <w:r>
        <w:t>"Empty Stack ");</w:t>
      </w:r>
    </w:p>
    <w:p w:rsidR="002369B6" w:rsidRDefault="002369B6" w:rsidP="002369B6">
      <w:pPr>
        <w:pStyle w:val="HTMLPreformatted"/>
        <w:spacing w:after="80" w:line="260" w:lineRule="atLeast"/>
        <w:ind w:left="720"/>
        <w:jc w:val="both"/>
      </w:pPr>
      <w:r>
        <w:lastRenderedPageBreak/>
        <w:t>}</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
    <w:p w:rsidR="002369B6" w:rsidRDefault="002369B6" w:rsidP="002369B6">
      <w:pPr>
        <w:pStyle w:val="Heading5"/>
        <w:rPr>
          <w:i/>
          <w:iCs/>
        </w:rPr>
      </w:pPr>
      <w:r>
        <w:rPr>
          <w:i/>
          <w:iCs/>
        </w:rPr>
        <w:t>Enumeration Interface</w:t>
      </w:r>
      <w:bookmarkEnd w:id="3"/>
    </w:p>
    <w:p w:rsidR="002369B6" w:rsidRDefault="002369B6" w:rsidP="002369B6">
      <w:pPr>
        <w:pStyle w:val="NormalWeb"/>
        <w:spacing w:before="0" w:after="120" w:line="260" w:lineRule="atLeast"/>
        <w:jc w:val="both"/>
        <w:rPr>
          <w:rFonts w:ascii="Verdana" w:hAnsi="Verdana"/>
          <w:sz w:val="20"/>
        </w:rPr>
      </w:pPr>
      <w:r>
        <w:rPr>
          <w:rFonts w:ascii="Verdana" w:hAnsi="Verdana"/>
          <w:sz w:val="20"/>
        </w:rPr>
        <w:t xml:space="preserve">To iterate through all the elements of a collection, you can use Enumeration interface. This interface has been </w:t>
      </w:r>
      <w:proofErr w:type="spellStart"/>
      <w:r>
        <w:rPr>
          <w:rFonts w:ascii="Verdana" w:hAnsi="Verdana"/>
          <w:sz w:val="20"/>
        </w:rPr>
        <w:t>superceded</w:t>
      </w:r>
      <w:proofErr w:type="spellEnd"/>
      <w:r>
        <w:rPr>
          <w:rFonts w:ascii="Verdana" w:hAnsi="Verdana"/>
          <w:sz w:val="20"/>
        </w:rPr>
        <w:t xml:space="preserve"> by the </w:t>
      </w:r>
      <w:proofErr w:type="spellStart"/>
      <w:r>
        <w:rPr>
          <w:rFonts w:ascii="Verdana" w:hAnsi="Verdana"/>
          <w:sz w:val="20"/>
        </w:rPr>
        <w:t>Iterator</w:t>
      </w:r>
      <w:proofErr w:type="spellEnd"/>
      <w:r>
        <w:rPr>
          <w:rFonts w:ascii="Verdana" w:hAnsi="Verdana"/>
          <w:sz w:val="20"/>
        </w:rPr>
        <w:t xml:space="preserve"> interface in the Collections Framework. You may use Enumeration from time to time because all libraries do not support the newer interface.</w:t>
      </w:r>
    </w:p>
    <w:p w:rsidR="002369B6" w:rsidRDefault="002369B6" w:rsidP="002369B6">
      <w:pPr>
        <w:pStyle w:val="NormalWeb"/>
        <w:numPr>
          <w:ilvl w:val="0"/>
          <w:numId w:val="5"/>
        </w:numPr>
        <w:spacing w:before="0" w:after="120" w:line="260" w:lineRule="atLeast"/>
        <w:jc w:val="both"/>
        <w:rPr>
          <w:rFonts w:ascii="Verdana" w:hAnsi="Verdana"/>
          <w:sz w:val="20"/>
        </w:rPr>
      </w:pPr>
      <w:proofErr w:type="spellStart"/>
      <w:r>
        <w:rPr>
          <w:rFonts w:ascii="Verdana" w:hAnsi="Verdana"/>
          <w:sz w:val="20"/>
        </w:rPr>
        <w:t>boolean</w:t>
      </w:r>
      <w:proofErr w:type="spellEnd"/>
      <w:r>
        <w:rPr>
          <w:rFonts w:ascii="Verdana" w:hAnsi="Verdana"/>
          <w:sz w:val="20"/>
        </w:rPr>
        <w:t xml:space="preserve"> </w:t>
      </w:r>
      <w:proofErr w:type="spellStart"/>
      <w:r>
        <w:rPr>
          <w:rFonts w:ascii="Verdana" w:hAnsi="Verdana"/>
          <w:sz w:val="20"/>
        </w:rPr>
        <w:t>hasMoreElements</w:t>
      </w:r>
      <w:proofErr w:type="spellEnd"/>
      <w:r>
        <w:rPr>
          <w:rFonts w:ascii="Verdana" w:hAnsi="Verdana"/>
          <w:sz w:val="20"/>
        </w:rPr>
        <w:t>()</w:t>
      </w:r>
    </w:p>
    <w:p w:rsidR="002369B6" w:rsidRDefault="002369B6" w:rsidP="002369B6">
      <w:pPr>
        <w:pStyle w:val="NormalWeb"/>
        <w:numPr>
          <w:ilvl w:val="0"/>
          <w:numId w:val="5"/>
        </w:numPr>
        <w:spacing w:before="0" w:after="120" w:line="260" w:lineRule="atLeast"/>
        <w:jc w:val="both"/>
        <w:rPr>
          <w:rFonts w:ascii="Verdana" w:hAnsi="Verdana"/>
          <w:sz w:val="20"/>
        </w:rPr>
      </w:pPr>
      <w:r>
        <w:rPr>
          <w:rFonts w:ascii="Verdana" w:hAnsi="Verdana"/>
          <w:sz w:val="20"/>
        </w:rPr>
        <w:t xml:space="preserve">Object </w:t>
      </w:r>
      <w:proofErr w:type="spellStart"/>
      <w:r>
        <w:rPr>
          <w:rFonts w:ascii="Verdana" w:hAnsi="Verdana"/>
          <w:sz w:val="20"/>
        </w:rPr>
        <w:t>nextElement</w:t>
      </w:r>
      <w:proofErr w:type="spellEnd"/>
      <w:r>
        <w:rPr>
          <w:rFonts w:ascii="Verdana" w:hAnsi="Verdana"/>
          <w:sz w:val="20"/>
        </w:rPr>
        <w:t>()</w:t>
      </w:r>
    </w:p>
    <w:p w:rsidR="002369B6" w:rsidRDefault="002369B6" w:rsidP="002369B6">
      <w:pPr>
        <w:pStyle w:val="NormalWeb"/>
        <w:spacing w:before="0" w:after="120" w:line="260" w:lineRule="atLeast"/>
        <w:jc w:val="both"/>
        <w:rPr>
          <w:rFonts w:ascii="Verdana" w:hAnsi="Verdana"/>
          <w:sz w:val="20"/>
        </w:rPr>
      </w:pPr>
      <w:r>
        <w:rPr>
          <w:rFonts w:ascii="Verdana" w:hAnsi="Verdana"/>
          <w:sz w:val="20"/>
        </w:rPr>
        <w:t xml:space="preserve">Iterating through an Enumeration is similar to iterating through an </w:t>
      </w:r>
      <w:proofErr w:type="spellStart"/>
      <w:r>
        <w:rPr>
          <w:rFonts w:ascii="Verdana" w:hAnsi="Verdana"/>
          <w:sz w:val="20"/>
        </w:rPr>
        <w:t>Iterator</w:t>
      </w:r>
      <w:proofErr w:type="spellEnd"/>
      <w:r>
        <w:rPr>
          <w:rFonts w:ascii="Verdana" w:hAnsi="Verdana"/>
          <w:sz w:val="20"/>
        </w:rPr>
        <w:t xml:space="preserve">, though method names are more preferred with </w:t>
      </w:r>
      <w:proofErr w:type="spellStart"/>
      <w:r>
        <w:rPr>
          <w:rFonts w:ascii="Verdana" w:hAnsi="Verdana"/>
          <w:sz w:val="20"/>
        </w:rPr>
        <w:t>Iterator</w:t>
      </w:r>
      <w:proofErr w:type="spellEnd"/>
      <w:r>
        <w:rPr>
          <w:rFonts w:ascii="Verdana" w:hAnsi="Verdana"/>
          <w:sz w:val="20"/>
        </w:rPr>
        <w:t xml:space="preserve">. However, there is no removal support with Enumeration. </w:t>
      </w:r>
    </w:p>
    <w:p w:rsidR="002369B6" w:rsidRDefault="002369B6" w:rsidP="002369B6">
      <w:pPr>
        <w:pStyle w:val="HTMLPreformatted"/>
        <w:spacing w:after="80" w:line="260" w:lineRule="atLeast"/>
        <w:ind w:left="720"/>
        <w:jc w:val="both"/>
      </w:pPr>
      <w:r>
        <w:t xml:space="preserve">Enumeration </w:t>
      </w:r>
      <w:proofErr w:type="spellStart"/>
      <w:r>
        <w:t>enum</w:t>
      </w:r>
      <w:proofErr w:type="spellEnd"/>
      <w:r>
        <w:t xml:space="preserve"> = ...;</w:t>
      </w:r>
    </w:p>
    <w:p w:rsidR="002369B6" w:rsidRDefault="002369B6" w:rsidP="002369B6">
      <w:pPr>
        <w:pStyle w:val="HTMLPreformatted"/>
        <w:spacing w:after="80" w:line="260" w:lineRule="atLeast"/>
        <w:ind w:left="720"/>
        <w:jc w:val="both"/>
      </w:pPr>
      <w:proofErr w:type="gramStart"/>
      <w:r>
        <w:t>while</w:t>
      </w:r>
      <w:proofErr w:type="gramEnd"/>
      <w:r>
        <w:t xml:space="preserve"> (</w:t>
      </w:r>
      <w:proofErr w:type="spellStart"/>
      <w:r>
        <w:t>enum.hasNextElement</w:t>
      </w:r>
      <w:proofErr w:type="spellEnd"/>
      <w:r>
        <w:t>()) {</w:t>
      </w:r>
    </w:p>
    <w:p w:rsidR="002369B6" w:rsidRDefault="002369B6" w:rsidP="002369B6">
      <w:pPr>
        <w:pStyle w:val="HTMLPreformatted"/>
        <w:spacing w:after="80" w:line="260" w:lineRule="atLeast"/>
        <w:ind w:left="720"/>
        <w:jc w:val="both"/>
      </w:pPr>
      <w:r>
        <w:t xml:space="preserve">  Object element = </w:t>
      </w:r>
      <w:proofErr w:type="spellStart"/>
      <w:proofErr w:type="gramStart"/>
      <w:r>
        <w:t>iterator.nextElement</w:t>
      </w:r>
      <w:proofErr w:type="spellEnd"/>
      <w:r>
        <w:t>(</w:t>
      </w:r>
      <w:proofErr w:type="gramEnd"/>
      <w:r>
        <w:t>);</w:t>
      </w:r>
    </w:p>
    <w:p w:rsidR="002369B6" w:rsidRDefault="002369B6" w:rsidP="002369B6">
      <w:pPr>
        <w:pStyle w:val="HTMLPreformatted"/>
        <w:spacing w:after="80" w:line="260" w:lineRule="atLeast"/>
        <w:ind w:left="720"/>
        <w:jc w:val="both"/>
      </w:pPr>
      <w:r>
        <w:t xml:space="preserve">  // process element</w:t>
      </w:r>
    </w:p>
    <w:p w:rsidR="002369B6" w:rsidRDefault="002369B6" w:rsidP="002369B6">
      <w:pPr>
        <w:pStyle w:val="HTMLPreformatted"/>
        <w:spacing w:after="80" w:line="260" w:lineRule="atLeast"/>
        <w:ind w:left="720"/>
        <w:jc w:val="both"/>
      </w:pPr>
      <w:r>
        <w:t>}</w:t>
      </w:r>
    </w:p>
    <w:p w:rsidR="002369B6" w:rsidRDefault="002369B6" w:rsidP="002369B6">
      <w:pPr>
        <w:pStyle w:val="Heading5"/>
        <w:rPr>
          <w:i/>
          <w:iCs/>
        </w:rPr>
      </w:pPr>
      <w:bookmarkStart w:id="4" w:name="DictionaryHashtablePropertiesClasses"/>
      <w:r>
        <w:rPr>
          <w:i/>
          <w:iCs/>
        </w:rPr>
        <w:t xml:space="preserve">Dictionary, </w:t>
      </w:r>
      <w:proofErr w:type="spellStart"/>
      <w:r>
        <w:rPr>
          <w:i/>
          <w:iCs/>
        </w:rPr>
        <w:t>Hashtable</w:t>
      </w:r>
      <w:proofErr w:type="spellEnd"/>
      <w:r>
        <w:rPr>
          <w:i/>
          <w:iCs/>
        </w:rPr>
        <w:t>, Properties Classes</w:t>
      </w:r>
      <w:bookmarkEnd w:id="4"/>
    </w:p>
    <w:p w:rsidR="002369B6" w:rsidRDefault="002369B6" w:rsidP="002369B6">
      <w:pPr>
        <w:pStyle w:val="NormalWeb"/>
        <w:spacing w:before="0" w:after="120" w:line="260" w:lineRule="atLeast"/>
        <w:jc w:val="both"/>
        <w:rPr>
          <w:rFonts w:ascii="Verdana" w:hAnsi="Verdana"/>
          <w:sz w:val="20"/>
        </w:rPr>
      </w:pPr>
      <w:r>
        <w:rPr>
          <w:rFonts w:ascii="Verdana" w:hAnsi="Verdana"/>
          <w:sz w:val="20"/>
        </w:rPr>
        <w:t xml:space="preserve">The Dictionary class is full of abstract methods. </w:t>
      </w:r>
      <w:proofErr w:type="spellStart"/>
      <w:r>
        <w:rPr>
          <w:rFonts w:ascii="Verdana" w:hAnsi="Verdana"/>
          <w:sz w:val="20"/>
        </w:rPr>
        <w:t>Infact</w:t>
      </w:r>
      <w:proofErr w:type="spellEnd"/>
      <w:r>
        <w:rPr>
          <w:rFonts w:ascii="Verdana" w:hAnsi="Verdana"/>
          <w:sz w:val="20"/>
        </w:rPr>
        <w:t xml:space="preserve">, it should have been an interface. It forms the basis for key-value pair collections in the historical collection classes, with its replacement being Map, in the new framework. </w:t>
      </w:r>
      <w:proofErr w:type="spellStart"/>
      <w:r>
        <w:rPr>
          <w:rFonts w:ascii="Verdana" w:hAnsi="Verdana"/>
          <w:sz w:val="20"/>
        </w:rPr>
        <w:t>Hashtable</w:t>
      </w:r>
      <w:proofErr w:type="spellEnd"/>
      <w:r>
        <w:rPr>
          <w:rFonts w:ascii="Verdana" w:hAnsi="Verdana"/>
          <w:sz w:val="20"/>
        </w:rPr>
        <w:t xml:space="preserve"> and Properties are the two specific implementations of Dictionary available. </w:t>
      </w:r>
    </w:p>
    <w:p w:rsidR="002369B6" w:rsidRDefault="002369B6" w:rsidP="002369B6">
      <w:pPr>
        <w:pStyle w:val="NormalWeb"/>
        <w:spacing w:before="0" w:after="120" w:line="260" w:lineRule="atLeast"/>
        <w:jc w:val="both"/>
        <w:rPr>
          <w:rFonts w:ascii="Verdana" w:hAnsi="Verdana"/>
          <w:sz w:val="20"/>
        </w:rPr>
      </w:pPr>
      <w:r>
        <w:rPr>
          <w:rFonts w:ascii="Verdana" w:hAnsi="Verdana"/>
          <w:sz w:val="20"/>
        </w:rPr>
        <w:t xml:space="preserve">Storage of any object (except null) as its key or value is permitted with the </w:t>
      </w:r>
      <w:proofErr w:type="spellStart"/>
      <w:r>
        <w:rPr>
          <w:rFonts w:ascii="Verdana" w:hAnsi="Verdana"/>
          <w:sz w:val="20"/>
        </w:rPr>
        <w:t>Hashtable</w:t>
      </w:r>
      <w:proofErr w:type="spellEnd"/>
      <w:r>
        <w:rPr>
          <w:rFonts w:ascii="Verdana" w:hAnsi="Verdana"/>
          <w:sz w:val="20"/>
        </w:rPr>
        <w:t xml:space="preserve"> implementation and hence is called a generic dictionary. With the new version of Java SDK, to implement the Map interface, the class has been reworked into the Collections Framework. So, you can go for the original </w:t>
      </w:r>
      <w:proofErr w:type="spellStart"/>
      <w:r>
        <w:rPr>
          <w:rFonts w:ascii="Verdana" w:hAnsi="Verdana"/>
          <w:sz w:val="20"/>
        </w:rPr>
        <w:t>Hashtable</w:t>
      </w:r>
      <w:proofErr w:type="spellEnd"/>
      <w:r>
        <w:rPr>
          <w:rFonts w:ascii="Verdana" w:hAnsi="Verdana"/>
          <w:sz w:val="20"/>
        </w:rPr>
        <w:t xml:space="preserve"> methods or the newer Map methods. If you need a synchronized Map, using </w:t>
      </w:r>
      <w:proofErr w:type="spellStart"/>
      <w:r>
        <w:rPr>
          <w:rFonts w:ascii="Verdana" w:hAnsi="Verdana"/>
          <w:sz w:val="20"/>
        </w:rPr>
        <w:t>Hashtable</w:t>
      </w:r>
      <w:proofErr w:type="spellEnd"/>
      <w:r>
        <w:rPr>
          <w:rFonts w:ascii="Verdana" w:hAnsi="Verdana"/>
          <w:sz w:val="20"/>
        </w:rPr>
        <w:t xml:space="preserve"> is slightly faster than using a synchronized </w:t>
      </w:r>
      <w:proofErr w:type="spellStart"/>
      <w:r>
        <w:rPr>
          <w:rFonts w:ascii="Verdana" w:hAnsi="Verdana"/>
          <w:sz w:val="20"/>
        </w:rPr>
        <w:t>HashMap</w:t>
      </w:r>
      <w:proofErr w:type="spellEnd"/>
      <w:r>
        <w:rPr>
          <w:rFonts w:ascii="Verdana" w:hAnsi="Verdana"/>
          <w:sz w:val="20"/>
        </w:rPr>
        <w:t xml:space="preserve">. </w:t>
      </w:r>
    </w:p>
    <w:p w:rsidR="002369B6" w:rsidRDefault="002369B6" w:rsidP="002369B6">
      <w:pPr>
        <w:pStyle w:val="NormalWeb"/>
        <w:spacing w:before="0" w:after="120" w:line="260" w:lineRule="atLeast"/>
        <w:jc w:val="both"/>
        <w:rPr>
          <w:rFonts w:ascii="Verdana" w:hAnsi="Verdana"/>
          <w:sz w:val="20"/>
        </w:rPr>
      </w:pPr>
      <w:r>
        <w:rPr>
          <w:rFonts w:ascii="Verdana" w:hAnsi="Verdana"/>
          <w:sz w:val="20"/>
        </w:rPr>
        <w:t xml:space="preserve">To work with text strings, a specialized </w:t>
      </w:r>
      <w:proofErr w:type="spellStart"/>
      <w:r>
        <w:rPr>
          <w:rFonts w:ascii="Verdana" w:hAnsi="Verdana"/>
          <w:sz w:val="20"/>
        </w:rPr>
        <w:t>Hashtable</w:t>
      </w:r>
      <w:proofErr w:type="spellEnd"/>
      <w:r>
        <w:rPr>
          <w:rFonts w:ascii="Verdana" w:hAnsi="Verdana"/>
          <w:sz w:val="20"/>
        </w:rPr>
        <w:t xml:space="preserve"> called Properties implementation is used. Properties class allows gets you text values without any casting whereas you have to cast values retrieved from a </w:t>
      </w:r>
      <w:proofErr w:type="spellStart"/>
      <w:r>
        <w:rPr>
          <w:rFonts w:ascii="Verdana" w:hAnsi="Verdana"/>
          <w:sz w:val="20"/>
        </w:rPr>
        <w:t>Hashtable</w:t>
      </w:r>
      <w:proofErr w:type="spellEnd"/>
      <w:r>
        <w:rPr>
          <w:rFonts w:ascii="Verdana" w:hAnsi="Verdana"/>
          <w:sz w:val="20"/>
        </w:rPr>
        <w:t xml:space="preserve"> to your desired class. Loading and saving property settings from and input stream or to an output stream is also supported by the class. </w:t>
      </w:r>
      <w:proofErr w:type="spellStart"/>
      <w:proofErr w:type="gramStart"/>
      <w:r>
        <w:rPr>
          <w:rFonts w:ascii="Verdana" w:hAnsi="Verdana"/>
          <w:sz w:val="20"/>
        </w:rPr>
        <w:t>System.getProperties</w:t>
      </w:r>
      <w:proofErr w:type="spellEnd"/>
      <w:r>
        <w:rPr>
          <w:rFonts w:ascii="Verdana" w:hAnsi="Verdana"/>
          <w:sz w:val="20"/>
        </w:rPr>
        <w:t>(</w:t>
      </w:r>
      <w:proofErr w:type="gramEnd"/>
      <w:r>
        <w:rPr>
          <w:rFonts w:ascii="Verdana" w:hAnsi="Verdana"/>
          <w:sz w:val="20"/>
        </w:rPr>
        <w:t>) retrieves the system properties list which is the most commonly used set of properties.</w:t>
      </w:r>
    </w:p>
    <w:p w:rsidR="002369B6" w:rsidRDefault="002369B6" w:rsidP="002369B6">
      <w:pPr>
        <w:pStyle w:val="NormalWeb"/>
        <w:spacing w:before="0" w:after="120" w:line="260" w:lineRule="atLeast"/>
        <w:jc w:val="both"/>
        <w:rPr>
          <w:rFonts w:ascii="Verdana" w:hAnsi="Verdana"/>
          <w:sz w:val="20"/>
        </w:rPr>
      </w:pPr>
      <w:r>
        <w:rPr>
          <w:rFonts w:ascii="Verdana" w:hAnsi="Verdana"/>
          <w:sz w:val="20"/>
        </w:rPr>
        <w:t xml:space="preserve">Here’s an example to understand the usage of </w:t>
      </w:r>
      <w:proofErr w:type="spellStart"/>
      <w:r>
        <w:rPr>
          <w:rFonts w:ascii="Verdana" w:hAnsi="Verdana"/>
          <w:sz w:val="20"/>
        </w:rPr>
        <w:t>HashTable</w:t>
      </w:r>
      <w:proofErr w:type="spellEnd"/>
      <w:r>
        <w:rPr>
          <w:rFonts w:ascii="Verdana" w:hAnsi="Verdana"/>
          <w:sz w:val="20"/>
        </w:rPr>
        <w:t xml:space="preserve"> Class:</w:t>
      </w:r>
    </w:p>
    <w:p w:rsidR="002369B6" w:rsidRDefault="002369B6" w:rsidP="002369B6">
      <w:pPr>
        <w:pStyle w:val="HTMLPreformatted"/>
        <w:spacing w:after="80" w:line="260" w:lineRule="atLeast"/>
        <w:ind w:left="720"/>
        <w:jc w:val="both"/>
      </w:pPr>
      <w:proofErr w:type="gramStart"/>
      <w:r>
        <w:t>import</w:t>
      </w:r>
      <w:proofErr w:type="gramEnd"/>
      <w:r>
        <w:t xml:space="preserve"> </w:t>
      </w:r>
      <w:proofErr w:type="spellStart"/>
      <w:r>
        <w:t>java.util</w:t>
      </w:r>
      <w:proofErr w:type="spellEnd"/>
      <w:r>
        <w:t>.*;</w:t>
      </w:r>
    </w:p>
    <w:p w:rsidR="002369B6" w:rsidRDefault="002369B6" w:rsidP="002369B6">
      <w:pPr>
        <w:pStyle w:val="HTMLPreformatted"/>
        <w:spacing w:after="80" w:line="260" w:lineRule="atLeast"/>
        <w:ind w:left="720"/>
        <w:jc w:val="both"/>
      </w:pPr>
      <w:proofErr w:type="gramStart"/>
      <w:r>
        <w:t>class</w:t>
      </w:r>
      <w:proofErr w:type="gramEnd"/>
      <w:r>
        <w:t xml:space="preserve"> </w:t>
      </w:r>
      <w:proofErr w:type="spellStart"/>
      <w:r>
        <w:t>hashtabledemo</w:t>
      </w:r>
      <w:proofErr w:type="spellEnd"/>
    </w:p>
    <w:p w:rsidR="002369B6" w:rsidRDefault="002369B6" w:rsidP="002369B6">
      <w:pPr>
        <w:pStyle w:val="HTMLPreformatted"/>
        <w:spacing w:after="80" w:line="260" w:lineRule="atLeast"/>
        <w:ind w:left="720"/>
        <w:jc w:val="both"/>
      </w:pPr>
      <w:r>
        <w:t>{</w:t>
      </w:r>
    </w:p>
    <w:p w:rsidR="002369B6" w:rsidRDefault="002369B6" w:rsidP="002369B6">
      <w:pPr>
        <w:pStyle w:val="HTMLPreformatted"/>
        <w:spacing w:after="80" w:line="260" w:lineRule="atLeast"/>
        <w:ind w:left="720"/>
        <w:jc w:val="both"/>
      </w:pPr>
      <w:proofErr w:type="gramStart"/>
      <w:r>
        <w:t>public</w:t>
      </w:r>
      <w:proofErr w:type="gramEnd"/>
      <w:r>
        <w:t xml:space="preserve"> static void main(String </w:t>
      </w:r>
      <w:proofErr w:type="spellStart"/>
      <w:r>
        <w:t>args</w:t>
      </w:r>
      <w:proofErr w:type="spellEnd"/>
      <w:r>
        <w:t>[])</w:t>
      </w:r>
    </w:p>
    <w:p w:rsidR="002369B6" w:rsidRDefault="002369B6" w:rsidP="002369B6">
      <w:pPr>
        <w:pStyle w:val="HTMLPreformatted"/>
        <w:spacing w:after="80" w:line="260" w:lineRule="atLeast"/>
        <w:ind w:left="720"/>
        <w:jc w:val="both"/>
      </w:pPr>
      <w:r>
        <w:lastRenderedPageBreak/>
        <w:t>{</w:t>
      </w:r>
    </w:p>
    <w:p w:rsidR="002369B6" w:rsidRDefault="002369B6" w:rsidP="002369B6">
      <w:pPr>
        <w:pStyle w:val="HTMLPreformatted"/>
        <w:spacing w:after="80" w:line="260" w:lineRule="atLeast"/>
        <w:ind w:left="720"/>
        <w:jc w:val="both"/>
      </w:pPr>
      <w:r>
        <w:t>//Create a hash table</w:t>
      </w:r>
    </w:p>
    <w:p w:rsidR="002369B6" w:rsidRDefault="002369B6" w:rsidP="002369B6">
      <w:pPr>
        <w:pStyle w:val="HTMLPreformatted"/>
        <w:spacing w:after="80" w:line="260" w:lineRule="atLeast"/>
        <w:ind w:left="720"/>
        <w:jc w:val="both"/>
      </w:pPr>
      <w:proofErr w:type="spellStart"/>
      <w:r>
        <w:t>Hashtable</w:t>
      </w:r>
      <w:proofErr w:type="spellEnd"/>
      <w:r>
        <w:t xml:space="preserve"> balance=new </w:t>
      </w:r>
      <w:proofErr w:type="spellStart"/>
      <w:proofErr w:type="gramStart"/>
      <w:r>
        <w:t>Hashtable</w:t>
      </w:r>
      <w:proofErr w:type="spellEnd"/>
      <w:r>
        <w:t>(</w:t>
      </w:r>
      <w:proofErr w:type="gramEnd"/>
      <w:r>
        <w:t>);</w:t>
      </w:r>
    </w:p>
    <w:p w:rsidR="002369B6" w:rsidRDefault="002369B6" w:rsidP="002369B6">
      <w:pPr>
        <w:pStyle w:val="HTMLPreformatted"/>
        <w:spacing w:after="80" w:line="260" w:lineRule="atLeast"/>
        <w:ind w:left="720"/>
        <w:jc w:val="both"/>
      </w:pPr>
      <w:r>
        <w:t>Enumeration names;</w:t>
      </w:r>
    </w:p>
    <w:p w:rsidR="002369B6" w:rsidRDefault="002369B6" w:rsidP="002369B6">
      <w:pPr>
        <w:pStyle w:val="HTMLPreformatted"/>
        <w:spacing w:after="80" w:line="260" w:lineRule="atLeast"/>
        <w:ind w:left="720"/>
        <w:jc w:val="both"/>
      </w:pPr>
      <w:r>
        <w:t xml:space="preserve">String </w:t>
      </w:r>
      <w:proofErr w:type="spellStart"/>
      <w:proofErr w:type="gramStart"/>
      <w:r>
        <w:t>str</w:t>
      </w:r>
      <w:proofErr w:type="spellEnd"/>
      <w:proofErr w:type="gramEnd"/>
      <w:r>
        <w:t>;</w:t>
      </w:r>
    </w:p>
    <w:p w:rsidR="002369B6" w:rsidRDefault="002369B6" w:rsidP="002369B6">
      <w:pPr>
        <w:pStyle w:val="HTMLPreformatted"/>
        <w:spacing w:after="80" w:line="260" w:lineRule="atLeast"/>
        <w:ind w:left="720"/>
        <w:jc w:val="both"/>
      </w:pPr>
      <w:r>
        <w:t>//Put elements into ‘balance’</w:t>
      </w:r>
    </w:p>
    <w:p w:rsidR="002369B6" w:rsidRDefault="002369B6" w:rsidP="002369B6">
      <w:pPr>
        <w:pStyle w:val="HTMLPreformatted"/>
        <w:spacing w:after="80" w:line="260" w:lineRule="atLeast"/>
        <w:ind w:left="720"/>
        <w:jc w:val="both"/>
      </w:pPr>
      <w:proofErr w:type="spellStart"/>
      <w:proofErr w:type="gramStart"/>
      <w:r>
        <w:t>balance.put</w:t>
      </w:r>
      <w:proofErr w:type="spellEnd"/>
      <w:r>
        <w:t>(</w:t>
      </w:r>
      <w:proofErr w:type="gramEnd"/>
      <w:r>
        <w:t xml:space="preserve">"Benjamin </w:t>
      </w:r>
      <w:proofErr w:type="spellStart"/>
      <w:r>
        <w:t>gilani",new</w:t>
      </w:r>
      <w:proofErr w:type="spellEnd"/>
      <w:r>
        <w:t xml:space="preserve"> Double(3434.34));</w:t>
      </w:r>
    </w:p>
    <w:p w:rsidR="002369B6" w:rsidRDefault="002369B6" w:rsidP="002369B6">
      <w:pPr>
        <w:pStyle w:val="HTMLPreformatted"/>
        <w:spacing w:after="80" w:line="260" w:lineRule="atLeast"/>
        <w:ind w:left="720"/>
        <w:jc w:val="both"/>
      </w:pPr>
      <w:proofErr w:type="spellStart"/>
      <w:proofErr w:type="gramStart"/>
      <w:r>
        <w:t>balance.put</w:t>
      </w:r>
      <w:proofErr w:type="spellEnd"/>
      <w:r>
        <w:t>(</w:t>
      </w:r>
      <w:proofErr w:type="gramEnd"/>
      <w:r>
        <w:t>"</w:t>
      </w:r>
      <w:proofErr w:type="spellStart"/>
      <w:r>
        <w:t>Nusrulla</w:t>
      </w:r>
      <w:proofErr w:type="spellEnd"/>
      <w:r>
        <w:t xml:space="preserve"> </w:t>
      </w:r>
      <w:proofErr w:type="spellStart"/>
      <w:r>
        <w:t>Khan",new</w:t>
      </w:r>
      <w:proofErr w:type="spellEnd"/>
      <w:r>
        <w:t xml:space="preserve"> Double(7834.33));</w:t>
      </w:r>
    </w:p>
    <w:p w:rsidR="002369B6" w:rsidRDefault="002369B6" w:rsidP="002369B6">
      <w:pPr>
        <w:pStyle w:val="HTMLPreformatted"/>
        <w:spacing w:after="80" w:line="260" w:lineRule="atLeast"/>
        <w:ind w:left="720"/>
        <w:jc w:val="both"/>
      </w:pPr>
      <w:proofErr w:type="spellStart"/>
      <w:proofErr w:type="gramStart"/>
      <w:r>
        <w:t>balance.put</w:t>
      </w:r>
      <w:proofErr w:type="spellEnd"/>
      <w:r>
        <w:t>(</w:t>
      </w:r>
      <w:proofErr w:type="gramEnd"/>
      <w:r>
        <w:t xml:space="preserve">"Benjamin </w:t>
      </w:r>
      <w:proofErr w:type="spellStart"/>
      <w:r>
        <w:t>gilani",new</w:t>
      </w:r>
      <w:proofErr w:type="spellEnd"/>
      <w:r>
        <w:t xml:space="preserve"> Double(3439.80));</w:t>
      </w:r>
    </w:p>
    <w:p w:rsidR="002369B6" w:rsidRDefault="002369B6" w:rsidP="002369B6">
      <w:pPr>
        <w:pStyle w:val="HTMLPreformatted"/>
        <w:spacing w:after="80" w:line="260" w:lineRule="atLeast"/>
        <w:ind w:left="720"/>
      </w:pPr>
      <w:proofErr w:type="spellStart"/>
      <w:proofErr w:type="gramStart"/>
      <w:r>
        <w:t>balance.put</w:t>
      </w:r>
      <w:proofErr w:type="spellEnd"/>
      <w:r>
        <w:t>(</w:t>
      </w:r>
      <w:proofErr w:type="gramEnd"/>
      <w:r>
        <w:t>"</w:t>
      </w:r>
      <w:proofErr w:type="spellStart"/>
      <w:r>
        <w:t>Arijit</w:t>
      </w:r>
      <w:proofErr w:type="spellEnd"/>
      <w:r>
        <w:t xml:space="preserve"> </w:t>
      </w:r>
      <w:proofErr w:type="spellStart"/>
      <w:r>
        <w:t>bolbaka",new</w:t>
      </w:r>
      <w:proofErr w:type="spellEnd"/>
      <w:r>
        <w:t xml:space="preserve"> Double(1378.00));</w:t>
      </w:r>
    </w:p>
    <w:p w:rsidR="002369B6" w:rsidRDefault="002369B6" w:rsidP="002369B6">
      <w:pPr>
        <w:pStyle w:val="HTMLPreformatted"/>
        <w:spacing w:after="80" w:line="260" w:lineRule="atLeast"/>
        <w:ind w:left="720"/>
      </w:pPr>
      <w:proofErr w:type="spellStart"/>
      <w:proofErr w:type="gramStart"/>
      <w:r>
        <w:t>balance.put</w:t>
      </w:r>
      <w:proofErr w:type="spellEnd"/>
      <w:r>
        <w:t>(</w:t>
      </w:r>
      <w:proofErr w:type="gramEnd"/>
      <w:r>
        <w:t>"</w:t>
      </w:r>
      <w:proofErr w:type="spellStart"/>
      <w:r>
        <w:t>Anu</w:t>
      </w:r>
      <w:proofErr w:type="spellEnd"/>
      <w:r>
        <w:t xml:space="preserve"> </w:t>
      </w:r>
      <w:proofErr w:type="spellStart"/>
      <w:r>
        <w:t>Kalia",new</w:t>
      </w:r>
      <w:proofErr w:type="spellEnd"/>
      <w:r>
        <w:t xml:space="preserve"> Double(299.34));</w:t>
      </w:r>
    </w:p>
    <w:p w:rsidR="002369B6" w:rsidRDefault="002369B6" w:rsidP="002369B6">
      <w:pPr>
        <w:pStyle w:val="HTMLPreformatted"/>
        <w:spacing w:after="80" w:line="260" w:lineRule="atLeast"/>
        <w:ind w:left="720"/>
      </w:pPr>
      <w:proofErr w:type="spellStart"/>
      <w:proofErr w:type="gramStart"/>
      <w:r>
        <w:t>balance.put</w:t>
      </w:r>
      <w:proofErr w:type="spellEnd"/>
      <w:r>
        <w:t>(</w:t>
      </w:r>
      <w:proofErr w:type="gramEnd"/>
      <w:r>
        <w:t xml:space="preserve">"Ali </w:t>
      </w:r>
      <w:proofErr w:type="spellStart"/>
      <w:r>
        <w:t>Kuli</w:t>
      </w:r>
      <w:proofErr w:type="spellEnd"/>
      <w:r>
        <w:t xml:space="preserve"> </w:t>
      </w:r>
      <w:proofErr w:type="spellStart"/>
      <w:r>
        <w:t>Khan",new</w:t>
      </w:r>
      <w:proofErr w:type="spellEnd"/>
      <w:r>
        <w:t xml:space="preserve"> Double(399.34));</w:t>
      </w:r>
    </w:p>
    <w:p w:rsidR="002369B6" w:rsidRDefault="002369B6" w:rsidP="002369B6">
      <w:pPr>
        <w:pStyle w:val="HTMLPreformatted"/>
        <w:spacing w:after="80" w:line="260" w:lineRule="atLeast"/>
        <w:ind w:left="720"/>
      </w:pPr>
      <w:proofErr w:type="spellStart"/>
      <w:proofErr w:type="gramStart"/>
      <w:r>
        <w:t>balance.put</w:t>
      </w:r>
      <w:proofErr w:type="spellEnd"/>
      <w:r>
        <w:t>(</w:t>
      </w:r>
      <w:proofErr w:type="gramEnd"/>
      <w:r>
        <w:t>"</w:t>
      </w:r>
      <w:proofErr w:type="spellStart"/>
      <w:r>
        <w:t>Golmal</w:t>
      </w:r>
      <w:proofErr w:type="spellEnd"/>
      <w:r>
        <w:t xml:space="preserve"> </w:t>
      </w:r>
      <w:proofErr w:type="spellStart"/>
      <w:r>
        <w:t>Khan",new</w:t>
      </w:r>
      <w:proofErr w:type="spellEnd"/>
      <w:r>
        <w:t xml:space="preserve"> Double(-19.34));</w:t>
      </w:r>
    </w:p>
    <w:p w:rsidR="002369B6" w:rsidRDefault="002369B6" w:rsidP="002369B6">
      <w:pPr>
        <w:pStyle w:val="HTMLPreformatted"/>
        <w:spacing w:after="80" w:line="260" w:lineRule="atLeast"/>
        <w:ind w:left="720"/>
      </w:pPr>
      <w:r>
        <w:t xml:space="preserve">//show all balances in </w:t>
      </w:r>
      <w:proofErr w:type="spellStart"/>
      <w:r>
        <w:t>hashtable</w:t>
      </w:r>
      <w:proofErr w:type="spellEnd"/>
    </w:p>
    <w:p w:rsidR="002369B6" w:rsidRDefault="002369B6" w:rsidP="002369B6">
      <w:pPr>
        <w:pStyle w:val="HTMLPreformatted"/>
        <w:spacing w:after="80" w:line="260" w:lineRule="atLeast"/>
        <w:ind w:left="720"/>
      </w:pPr>
      <w:proofErr w:type="gramStart"/>
      <w:r>
        <w:t>names=</w:t>
      </w:r>
      <w:proofErr w:type="spellStart"/>
      <w:proofErr w:type="gramEnd"/>
      <w:r>
        <w:t>balance.keys</w:t>
      </w:r>
      <w:proofErr w:type="spellEnd"/>
      <w:r>
        <w:t>();</w:t>
      </w:r>
    </w:p>
    <w:p w:rsidR="002369B6" w:rsidRDefault="002369B6" w:rsidP="002369B6">
      <w:pPr>
        <w:pStyle w:val="HTMLPreformatted"/>
        <w:spacing w:after="80" w:line="260" w:lineRule="atLeast"/>
        <w:ind w:left="720"/>
      </w:pPr>
      <w:proofErr w:type="gramStart"/>
      <w:r>
        <w:t>while(</w:t>
      </w:r>
      <w:proofErr w:type="spellStart"/>
      <w:proofErr w:type="gramEnd"/>
      <w:r>
        <w:t>names.hasMoreElements</w:t>
      </w:r>
      <w:proofErr w:type="spellEnd"/>
      <w:r>
        <w:t>())</w:t>
      </w:r>
    </w:p>
    <w:p w:rsidR="002369B6" w:rsidRDefault="002369B6" w:rsidP="002369B6">
      <w:pPr>
        <w:pStyle w:val="HTMLPreformatted"/>
        <w:spacing w:after="80" w:line="260" w:lineRule="atLeast"/>
        <w:ind w:left="720"/>
      </w:pPr>
      <w:r>
        <w:t>{</w:t>
      </w:r>
    </w:p>
    <w:p w:rsidR="002369B6" w:rsidRDefault="002369B6" w:rsidP="002369B6">
      <w:pPr>
        <w:pStyle w:val="HTMLPreformatted"/>
        <w:spacing w:after="80" w:line="260" w:lineRule="atLeast"/>
        <w:ind w:left="720"/>
      </w:pPr>
      <w:proofErr w:type="spellStart"/>
      <w:proofErr w:type="gramStart"/>
      <w:r>
        <w:t>str</w:t>
      </w:r>
      <w:proofErr w:type="spellEnd"/>
      <w:proofErr w:type="gramEnd"/>
      <w:r>
        <w:t>=(String)</w:t>
      </w:r>
      <w:proofErr w:type="spellStart"/>
      <w:r>
        <w:t>names.nextElement</w:t>
      </w:r>
      <w:proofErr w:type="spellEnd"/>
      <w:r>
        <w:t>();</w:t>
      </w:r>
    </w:p>
    <w:p w:rsidR="002369B6" w:rsidRDefault="002369B6" w:rsidP="002369B6">
      <w:pPr>
        <w:pStyle w:val="HTMLPreformatted"/>
        <w:spacing w:after="80" w:line="260" w:lineRule="atLeast"/>
        <w:ind w:left="720"/>
      </w:pPr>
      <w:proofErr w:type="spellStart"/>
      <w:proofErr w:type="gramStart"/>
      <w:r>
        <w:t>System.out.println</w:t>
      </w:r>
      <w:proofErr w:type="spellEnd"/>
      <w:r>
        <w:t>(</w:t>
      </w:r>
      <w:proofErr w:type="spellStart"/>
      <w:proofErr w:type="gramEnd"/>
      <w:r>
        <w:t>str</w:t>
      </w:r>
      <w:proofErr w:type="spellEnd"/>
      <w:r>
        <w:t>+":"+</w:t>
      </w:r>
      <w:proofErr w:type="spellStart"/>
      <w:r>
        <w:t>balance.get</w:t>
      </w:r>
      <w:proofErr w:type="spellEnd"/>
      <w:r>
        <w:t>(</w:t>
      </w:r>
      <w:proofErr w:type="spellStart"/>
      <w:r>
        <w:t>str</w:t>
      </w:r>
      <w:proofErr w:type="spellEnd"/>
      <w:r>
        <w:t>));</w:t>
      </w:r>
    </w:p>
    <w:p w:rsidR="002369B6" w:rsidRDefault="002369B6" w:rsidP="002369B6">
      <w:pPr>
        <w:pStyle w:val="HTMLPreformatted"/>
        <w:spacing w:after="80" w:line="260" w:lineRule="atLeast"/>
        <w:ind w:left="720"/>
      </w:pPr>
      <w:r>
        <w:t>}</w:t>
      </w:r>
    </w:p>
    <w:p w:rsidR="002369B6" w:rsidRDefault="002369B6" w:rsidP="002369B6">
      <w:pPr>
        <w:pStyle w:val="HTMLPreformatted"/>
        <w:spacing w:after="80" w:line="260" w:lineRule="atLeast"/>
        <w:ind w:left="720"/>
      </w:pPr>
      <w:proofErr w:type="spellStart"/>
      <w:proofErr w:type="gramStart"/>
      <w:r>
        <w:t>System.out.println</w:t>
      </w:r>
      <w:proofErr w:type="spellEnd"/>
      <w:r>
        <w:t>(</w:t>
      </w:r>
      <w:proofErr w:type="gramEnd"/>
      <w:r>
        <w:t>);</w:t>
      </w:r>
    </w:p>
    <w:p w:rsidR="002369B6" w:rsidRDefault="002369B6" w:rsidP="002369B6">
      <w:pPr>
        <w:pStyle w:val="HTMLPreformatted"/>
        <w:spacing w:after="80" w:line="260" w:lineRule="atLeast"/>
        <w:ind w:left="720"/>
      </w:pPr>
    </w:p>
    <w:p w:rsidR="002369B6" w:rsidRDefault="002369B6" w:rsidP="002369B6">
      <w:pPr>
        <w:pStyle w:val="HTMLPreformatted"/>
        <w:spacing w:after="80" w:line="260" w:lineRule="atLeast"/>
        <w:ind w:left="720"/>
      </w:pPr>
      <w:r>
        <w:t xml:space="preserve">//Deposit 1000 into Benjamin </w:t>
      </w:r>
      <w:proofErr w:type="spellStart"/>
      <w:r>
        <w:t>gilani's</w:t>
      </w:r>
      <w:proofErr w:type="spellEnd"/>
      <w:r>
        <w:t xml:space="preserve"> account</w:t>
      </w:r>
    </w:p>
    <w:p w:rsidR="002369B6" w:rsidRDefault="002369B6" w:rsidP="002369B6">
      <w:pPr>
        <w:pStyle w:val="HTMLPreformatted"/>
        <w:spacing w:after="80" w:line="260" w:lineRule="atLeast"/>
        <w:ind w:left="720"/>
      </w:pPr>
      <w:proofErr w:type="gramStart"/>
      <w:r>
        <w:t>double</w:t>
      </w:r>
      <w:proofErr w:type="gramEnd"/>
      <w:r>
        <w:t xml:space="preserve"> balance0=((Double)</w:t>
      </w:r>
      <w:proofErr w:type="spellStart"/>
      <w:r>
        <w:t>balance.get</w:t>
      </w:r>
      <w:proofErr w:type="spellEnd"/>
      <w:r>
        <w:t xml:space="preserve">("Benjamin </w:t>
      </w:r>
      <w:proofErr w:type="spellStart"/>
      <w:r>
        <w:t>gilani</w:t>
      </w:r>
      <w:proofErr w:type="spellEnd"/>
      <w:r>
        <w:t>")).</w:t>
      </w:r>
      <w:proofErr w:type="spellStart"/>
      <w:r>
        <w:t>doubleValue</w:t>
      </w:r>
      <w:proofErr w:type="spellEnd"/>
      <w:r>
        <w:t>();</w:t>
      </w:r>
    </w:p>
    <w:p w:rsidR="002369B6" w:rsidRDefault="002369B6" w:rsidP="002369B6">
      <w:pPr>
        <w:pStyle w:val="HTMLPreformatted"/>
        <w:spacing w:after="80" w:line="260" w:lineRule="atLeast"/>
        <w:ind w:left="720"/>
      </w:pPr>
      <w:proofErr w:type="spellStart"/>
      <w:proofErr w:type="gramStart"/>
      <w:r>
        <w:t>balance.put</w:t>
      </w:r>
      <w:proofErr w:type="spellEnd"/>
      <w:r>
        <w:t>(</w:t>
      </w:r>
      <w:proofErr w:type="gramEnd"/>
      <w:r>
        <w:t xml:space="preserve">"Benjamin </w:t>
      </w:r>
      <w:proofErr w:type="spellStart"/>
      <w:r>
        <w:t>gilani</w:t>
      </w:r>
      <w:proofErr w:type="spellEnd"/>
      <w:r>
        <w:t>", new Double(balance0+1000));</w:t>
      </w:r>
    </w:p>
    <w:p w:rsidR="002369B6" w:rsidRDefault="002369B6" w:rsidP="002369B6">
      <w:pPr>
        <w:pStyle w:val="HTMLPreformatted"/>
        <w:spacing w:after="80" w:line="260" w:lineRule="atLeast"/>
        <w:ind w:left="720"/>
      </w:pPr>
      <w:proofErr w:type="spellStart"/>
      <w:proofErr w:type="gramStart"/>
      <w:r>
        <w:t>System.out.println</w:t>
      </w:r>
      <w:proofErr w:type="spellEnd"/>
      <w:r>
        <w:t>(</w:t>
      </w:r>
      <w:proofErr w:type="gramEnd"/>
      <w:r>
        <w:t xml:space="preserve">"Benjamin </w:t>
      </w:r>
      <w:proofErr w:type="spellStart"/>
      <w:r>
        <w:t>gilani's</w:t>
      </w:r>
      <w:proofErr w:type="spellEnd"/>
      <w:r>
        <w:t xml:space="preserve"> new balance "+</w:t>
      </w:r>
      <w:proofErr w:type="spellStart"/>
      <w:r>
        <w:t>balance.get</w:t>
      </w:r>
      <w:proofErr w:type="spellEnd"/>
      <w:r>
        <w:t xml:space="preserve">("Benjamin </w:t>
      </w:r>
      <w:proofErr w:type="spellStart"/>
      <w:r>
        <w:t>gilani</w:t>
      </w:r>
      <w:proofErr w:type="spellEnd"/>
      <w:r>
        <w:t>"));</w:t>
      </w:r>
    </w:p>
    <w:p w:rsidR="002369B6" w:rsidRDefault="002369B6" w:rsidP="002369B6">
      <w:pPr>
        <w:pStyle w:val="HTMLPreformatted"/>
        <w:spacing w:after="80" w:line="260" w:lineRule="atLeast"/>
        <w:ind w:left="720"/>
      </w:pPr>
    </w:p>
    <w:p w:rsidR="002369B6" w:rsidRDefault="002369B6" w:rsidP="002369B6">
      <w:pPr>
        <w:pStyle w:val="HTMLPreformatted"/>
        <w:spacing w:after="80" w:line="260" w:lineRule="atLeast"/>
        <w:ind w:left="720"/>
      </w:pPr>
      <w:r>
        <w:t xml:space="preserve">//Deposit 2000 into Ali </w:t>
      </w:r>
      <w:proofErr w:type="spellStart"/>
      <w:r>
        <w:t>Kuli</w:t>
      </w:r>
      <w:proofErr w:type="spellEnd"/>
      <w:r>
        <w:t xml:space="preserve"> Khan's account</w:t>
      </w:r>
    </w:p>
    <w:p w:rsidR="002369B6" w:rsidRDefault="002369B6" w:rsidP="002369B6">
      <w:pPr>
        <w:pStyle w:val="HTMLPreformatted"/>
        <w:spacing w:after="80" w:line="260" w:lineRule="atLeast"/>
        <w:ind w:left="720"/>
      </w:pPr>
      <w:proofErr w:type="gramStart"/>
      <w:r>
        <w:t>double</w:t>
      </w:r>
      <w:proofErr w:type="gramEnd"/>
      <w:r>
        <w:t xml:space="preserve"> balance1=((Double)</w:t>
      </w:r>
      <w:proofErr w:type="spellStart"/>
      <w:r>
        <w:t>balance.get</w:t>
      </w:r>
      <w:proofErr w:type="spellEnd"/>
      <w:r>
        <w:t xml:space="preserve">("Ali </w:t>
      </w:r>
      <w:proofErr w:type="spellStart"/>
      <w:r>
        <w:t>Kuli</w:t>
      </w:r>
      <w:proofErr w:type="spellEnd"/>
      <w:r>
        <w:t xml:space="preserve"> Khan")).</w:t>
      </w:r>
      <w:proofErr w:type="spellStart"/>
      <w:r>
        <w:t>doubleValue</w:t>
      </w:r>
      <w:proofErr w:type="spellEnd"/>
      <w:r>
        <w:t>();</w:t>
      </w:r>
    </w:p>
    <w:p w:rsidR="002369B6" w:rsidRDefault="002369B6" w:rsidP="002369B6">
      <w:pPr>
        <w:pStyle w:val="HTMLPreformatted"/>
        <w:spacing w:after="80" w:line="260" w:lineRule="atLeast"/>
        <w:ind w:left="720"/>
      </w:pPr>
      <w:proofErr w:type="spellStart"/>
      <w:proofErr w:type="gramStart"/>
      <w:r>
        <w:t>balance.put</w:t>
      </w:r>
      <w:proofErr w:type="spellEnd"/>
      <w:r>
        <w:t>(</w:t>
      </w:r>
      <w:proofErr w:type="gramEnd"/>
      <w:r>
        <w:t xml:space="preserve">"Ali </w:t>
      </w:r>
      <w:proofErr w:type="spellStart"/>
      <w:r>
        <w:t>Kuli</w:t>
      </w:r>
      <w:proofErr w:type="spellEnd"/>
      <w:r>
        <w:t xml:space="preserve"> </w:t>
      </w:r>
      <w:proofErr w:type="spellStart"/>
      <w:r>
        <w:t>Khan",new</w:t>
      </w:r>
      <w:proofErr w:type="spellEnd"/>
      <w:r>
        <w:t xml:space="preserve"> Double(balance1+2000));</w:t>
      </w:r>
    </w:p>
    <w:p w:rsidR="002369B6" w:rsidRDefault="002369B6" w:rsidP="002369B6">
      <w:pPr>
        <w:pStyle w:val="HTMLPreformatted"/>
        <w:spacing w:after="80" w:line="260" w:lineRule="atLeast"/>
        <w:ind w:left="720"/>
      </w:pPr>
      <w:proofErr w:type="spellStart"/>
      <w:proofErr w:type="gramStart"/>
      <w:r>
        <w:t>System.out.println</w:t>
      </w:r>
      <w:proofErr w:type="spellEnd"/>
      <w:r>
        <w:t>(</w:t>
      </w:r>
      <w:proofErr w:type="gramEnd"/>
      <w:r>
        <w:t xml:space="preserve">"Ali </w:t>
      </w:r>
      <w:proofErr w:type="spellStart"/>
      <w:r>
        <w:t>Kuli</w:t>
      </w:r>
      <w:proofErr w:type="spellEnd"/>
      <w:r>
        <w:t xml:space="preserve"> Khan's new balance "+</w:t>
      </w:r>
      <w:proofErr w:type="spellStart"/>
      <w:r>
        <w:t>balance.get</w:t>
      </w:r>
      <w:proofErr w:type="spellEnd"/>
      <w:r>
        <w:t xml:space="preserve">("Ali </w:t>
      </w:r>
      <w:proofErr w:type="spellStart"/>
      <w:r>
        <w:t>Kuli</w:t>
      </w:r>
      <w:proofErr w:type="spellEnd"/>
      <w:r>
        <w:t xml:space="preserve"> Khan"));</w:t>
      </w:r>
    </w:p>
    <w:p w:rsidR="002369B6" w:rsidRDefault="002369B6" w:rsidP="002369B6">
      <w:pPr>
        <w:pStyle w:val="PlainText"/>
        <w:ind w:left="720"/>
        <w:rPr>
          <w:rFonts w:eastAsia="MS Mincho"/>
        </w:rPr>
      </w:pPr>
    </w:p>
    <w:p w:rsidR="002369B6" w:rsidRDefault="002369B6" w:rsidP="002369B6">
      <w:pPr>
        <w:pStyle w:val="HTMLPreformatted"/>
        <w:spacing w:after="80" w:line="260" w:lineRule="atLeast"/>
        <w:ind w:left="720"/>
      </w:pPr>
      <w:r>
        <w:t xml:space="preserve">//Withdraw 1345 from </w:t>
      </w:r>
      <w:proofErr w:type="spellStart"/>
      <w:r>
        <w:t>Nusrulla</w:t>
      </w:r>
      <w:proofErr w:type="spellEnd"/>
      <w:r>
        <w:t xml:space="preserve"> Khan's account</w:t>
      </w:r>
    </w:p>
    <w:p w:rsidR="002369B6" w:rsidRDefault="002369B6" w:rsidP="002369B6">
      <w:pPr>
        <w:pStyle w:val="HTMLPreformatted"/>
        <w:spacing w:after="80" w:line="260" w:lineRule="atLeast"/>
        <w:ind w:left="720"/>
      </w:pPr>
      <w:proofErr w:type="gramStart"/>
      <w:r>
        <w:t>double</w:t>
      </w:r>
      <w:proofErr w:type="gramEnd"/>
      <w:r>
        <w:t xml:space="preserve"> balance2=((Double)</w:t>
      </w:r>
      <w:proofErr w:type="spellStart"/>
      <w:r>
        <w:t>balance.get</w:t>
      </w:r>
      <w:proofErr w:type="spellEnd"/>
      <w:r>
        <w:t>("</w:t>
      </w:r>
      <w:proofErr w:type="spellStart"/>
      <w:r>
        <w:t>Nusrulla</w:t>
      </w:r>
      <w:proofErr w:type="spellEnd"/>
      <w:r>
        <w:t xml:space="preserve"> Khan")).</w:t>
      </w:r>
      <w:proofErr w:type="spellStart"/>
      <w:r>
        <w:t>doubleValue</w:t>
      </w:r>
      <w:proofErr w:type="spellEnd"/>
      <w:r>
        <w:t>();</w:t>
      </w:r>
    </w:p>
    <w:p w:rsidR="002369B6" w:rsidRDefault="002369B6" w:rsidP="002369B6">
      <w:pPr>
        <w:pStyle w:val="HTMLPreformatted"/>
        <w:spacing w:after="80" w:line="260" w:lineRule="atLeast"/>
        <w:ind w:left="720"/>
      </w:pPr>
      <w:proofErr w:type="spellStart"/>
      <w:proofErr w:type="gramStart"/>
      <w:r>
        <w:t>balance.put</w:t>
      </w:r>
      <w:proofErr w:type="spellEnd"/>
      <w:r>
        <w:t>(</w:t>
      </w:r>
      <w:proofErr w:type="gramEnd"/>
      <w:r>
        <w:t>"</w:t>
      </w:r>
      <w:proofErr w:type="spellStart"/>
      <w:r>
        <w:t>Nusrulla</w:t>
      </w:r>
      <w:proofErr w:type="spellEnd"/>
      <w:r>
        <w:t xml:space="preserve"> </w:t>
      </w:r>
      <w:proofErr w:type="spellStart"/>
      <w:r>
        <w:t>Khan",new</w:t>
      </w:r>
      <w:proofErr w:type="spellEnd"/>
      <w:r>
        <w:t xml:space="preserve"> Double(balance2-1345));</w:t>
      </w:r>
    </w:p>
    <w:p w:rsidR="002369B6" w:rsidRDefault="002369B6" w:rsidP="002369B6">
      <w:pPr>
        <w:pStyle w:val="HTMLPreformatted"/>
        <w:spacing w:after="80" w:line="260" w:lineRule="atLeast"/>
        <w:ind w:left="720"/>
      </w:pPr>
      <w:proofErr w:type="spellStart"/>
      <w:proofErr w:type="gramStart"/>
      <w:r>
        <w:t>System.out.println</w:t>
      </w:r>
      <w:proofErr w:type="spellEnd"/>
      <w:r>
        <w:t>(</w:t>
      </w:r>
      <w:proofErr w:type="gramEnd"/>
      <w:r>
        <w:t>"</w:t>
      </w:r>
      <w:proofErr w:type="spellStart"/>
      <w:r>
        <w:t>Nusrulla</w:t>
      </w:r>
      <w:proofErr w:type="spellEnd"/>
      <w:r>
        <w:t xml:space="preserve"> Khan's new balance "+</w:t>
      </w:r>
      <w:proofErr w:type="spellStart"/>
      <w:r>
        <w:t>balance.get</w:t>
      </w:r>
      <w:proofErr w:type="spellEnd"/>
      <w:r>
        <w:t>("</w:t>
      </w:r>
      <w:proofErr w:type="spellStart"/>
      <w:r>
        <w:t>Nusrulla</w:t>
      </w:r>
      <w:proofErr w:type="spellEnd"/>
      <w:r>
        <w:t xml:space="preserve"> Khan"));</w:t>
      </w:r>
    </w:p>
    <w:p w:rsidR="002369B6" w:rsidRDefault="002369B6" w:rsidP="002369B6">
      <w:pPr>
        <w:pStyle w:val="HTMLPreformatted"/>
        <w:spacing w:after="80" w:line="260" w:lineRule="atLeast"/>
        <w:ind w:left="720"/>
      </w:pPr>
      <w:r>
        <w:lastRenderedPageBreak/>
        <w:t>}</w:t>
      </w:r>
    </w:p>
    <w:p w:rsidR="002369B6" w:rsidRDefault="002369B6" w:rsidP="002369B6">
      <w:pPr>
        <w:pStyle w:val="HTMLPreformatted"/>
        <w:spacing w:after="80" w:line="260" w:lineRule="atLeast"/>
        <w:ind w:left="720"/>
      </w:pPr>
      <w:r>
        <w:t>}</w:t>
      </w:r>
    </w:p>
    <w:p w:rsidR="002369B6" w:rsidRDefault="002369B6" w:rsidP="002369B6">
      <w:pPr>
        <w:pStyle w:val="Heading5"/>
        <w:rPr>
          <w:i/>
          <w:iCs/>
        </w:rPr>
      </w:pPr>
      <w:bookmarkStart w:id="5" w:name="BitSetClass"/>
      <w:proofErr w:type="spellStart"/>
      <w:r>
        <w:rPr>
          <w:i/>
          <w:iCs/>
        </w:rPr>
        <w:t>BitSet</w:t>
      </w:r>
      <w:proofErr w:type="spellEnd"/>
      <w:r>
        <w:rPr>
          <w:i/>
          <w:iCs/>
        </w:rPr>
        <w:t xml:space="preserve"> Class</w:t>
      </w:r>
      <w:bookmarkEnd w:id="5"/>
    </w:p>
    <w:p w:rsidR="002369B6" w:rsidRDefault="002369B6" w:rsidP="002369B6">
      <w:pPr>
        <w:pStyle w:val="NormalWeb"/>
        <w:spacing w:before="0" w:after="240" w:line="260" w:lineRule="atLeast"/>
        <w:jc w:val="both"/>
        <w:rPr>
          <w:rFonts w:ascii="Verdana" w:hAnsi="Verdana"/>
          <w:sz w:val="20"/>
        </w:rPr>
      </w:pPr>
      <w:proofErr w:type="spellStart"/>
      <w:r>
        <w:rPr>
          <w:rFonts w:ascii="Verdana" w:hAnsi="Verdana"/>
          <w:sz w:val="20"/>
        </w:rPr>
        <w:t>BitSet</w:t>
      </w:r>
      <w:proofErr w:type="spellEnd"/>
      <w:r>
        <w:rPr>
          <w:rFonts w:ascii="Verdana" w:hAnsi="Verdana"/>
          <w:sz w:val="20"/>
        </w:rPr>
        <w:t xml:space="preserve">: It gives an alternate representation of a set. If a finite number of n objects are given, each object can be associated with a unique integer. Then each possible subset of the objects corresponds to an n-bit vector, with each bit "on" or "off" depending on whether the object is in the subset. For small values of n, a bit vector might be an extremely compact representation. However, for large values of n an actual bit vector might be inefficient, when most of the bits are off. </w:t>
      </w:r>
    </w:p>
    <w:p w:rsidR="002369B6" w:rsidRDefault="002369B6" w:rsidP="002369B6">
      <w:pPr>
        <w:pStyle w:val="Heading3"/>
        <w:spacing w:before="0" w:after="240" w:line="260" w:lineRule="atLeast"/>
        <w:jc w:val="both"/>
        <w:rPr>
          <w:bCs w:val="0"/>
          <w:sz w:val="28"/>
        </w:rPr>
      </w:pPr>
      <w:r>
        <w:rPr>
          <w:bCs w:val="0"/>
          <w:sz w:val="28"/>
        </w:rPr>
        <w:t xml:space="preserve">Collections Framework Enhancements in J2SE 5 </w:t>
      </w:r>
    </w:p>
    <w:p w:rsidR="002369B6" w:rsidRDefault="002369B6" w:rsidP="002369B6">
      <w:pPr>
        <w:pStyle w:val="NormalWeb"/>
        <w:numPr>
          <w:ilvl w:val="0"/>
          <w:numId w:val="3"/>
        </w:numPr>
        <w:spacing w:before="0" w:after="120" w:line="260" w:lineRule="atLeast"/>
        <w:jc w:val="both"/>
        <w:rPr>
          <w:rFonts w:ascii="Verdana" w:hAnsi="Verdana"/>
          <w:sz w:val="20"/>
        </w:rPr>
      </w:pPr>
      <w:r>
        <w:rPr>
          <w:rFonts w:ascii="Verdana" w:hAnsi="Verdana"/>
          <w:sz w:val="20"/>
        </w:rPr>
        <w:t>Collections framework has been enhanced with the help of three new language features:</w:t>
      </w:r>
    </w:p>
    <w:p w:rsidR="002369B6" w:rsidRDefault="002369B6" w:rsidP="002369B6">
      <w:pPr>
        <w:pStyle w:val="NormalWeb"/>
        <w:numPr>
          <w:ilvl w:val="1"/>
          <w:numId w:val="3"/>
        </w:numPr>
        <w:spacing w:before="0" w:after="120" w:line="260" w:lineRule="atLeast"/>
        <w:jc w:val="both"/>
        <w:rPr>
          <w:rFonts w:ascii="Verdana" w:hAnsi="Verdana"/>
          <w:sz w:val="20"/>
        </w:rPr>
      </w:pPr>
      <w:r>
        <w:rPr>
          <w:rFonts w:ascii="Verdana" w:hAnsi="Verdana"/>
          <w:b/>
          <w:bCs/>
          <w:sz w:val="20"/>
        </w:rPr>
        <w:t>Generics</w:t>
      </w:r>
      <w:r>
        <w:rPr>
          <w:rFonts w:ascii="Verdana" w:hAnsi="Verdana"/>
          <w:sz w:val="20"/>
        </w:rPr>
        <w:t xml:space="preserve"> </w:t>
      </w:r>
    </w:p>
    <w:p w:rsidR="002369B6" w:rsidRDefault="002369B6" w:rsidP="002369B6">
      <w:pPr>
        <w:pStyle w:val="NormalWeb"/>
        <w:numPr>
          <w:ilvl w:val="2"/>
          <w:numId w:val="3"/>
        </w:numPr>
        <w:spacing w:before="0" w:after="120" w:line="260" w:lineRule="atLeast"/>
        <w:jc w:val="both"/>
        <w:rPr>
          <w:rFonts w:ascii="Verdana" w:hAnsi="Verdana"/>
          <w:sz w:val="20"/>
        </w:rPr>
      </w:pPr>
      <w:r>
        <w:rPr>
          <w:rFonts w:ascii="Verdana" w:hAnsi="Verdana"/>
          <w:sz w:val="20"/>
        </w:rPr>
        <w:t xml:space="preserve">Adds compile-time type safety to the collections framework </w:t>
      </w:r>
    </w:p>
    <w:p w:rsidR="002369B6" w:rsidRDefault="002369B6" w:rsidP="002369B6">
      <w:pPr>
        <w:pStyle w:val="NormalWeb"/>
        <w:numPr>
          <w:ilvl w:val="2"/>
          <w:numId w:val="3"/>
        </w:numPr>
        <w:spacing w:before="0" w:after="120" w:line="260" w:lineRule="atLeast"/>
        <w:jc w:val="both"/>
        <w:rPr>
          <w:rFonts w:ascii="Verdana" w:hAnsi="Verdana"/>
          <w:sz w:val="20"/>
        </w:rPr>
      </w:pPr>
      <w:r>
        <w:rPr>
          <w:rFonts w:ascii="Verdana" w:hAnsi="Verdana"/>
          <w:sz w:val="20"/>
        </w:rPr>
        <w:t xml:space="preserve">Eliminates the need to cast when reading elements from collections. </w:t>
      </w:r>
    </w:p>
    <w:p w:rsidR="002369B6" w:rsidRDefault="002369B6" w:rsidP="002369B6">
      <w:pPr>
        <w:pStyle w:val="NormalWeb"/>
        <w:numPr>
          <w:ilvl w:val="1"/>
          <w:numId w:val="3"/>
        </w:numPr>
        <w:spacing w:before="0" w:after="120" w:line="260" w:lineRule="atLeast"/>
        <w:jc w:val="both"/>
        <w:rPr>
          <w:rFonts w:ascii="Verdana" w:hAnsi="Verdana"/>
          <w:sz w:val="20"/>
        </w:rPr>
      </w:pPr>
      <w:r>
        <w:rPr>
          <w:rFonts w:ascii="Verdana" w:hAnsi="Verdana"/>
          <w:b/>
          <w:bCs/>
          <w:sz w:val="20"/>
        </w:rPr>
        <w:t>Enhanced for loop</w:t>
      </w:r>
      <w:r>
        <w:rPr>
          <w:rFonts w:ascii="Verdana" w:hAnsi="Verdana"/>
          <w:sz w:val="20"/>
        </w:rPr>
        <w:t xml:space="preserve"> </w:t>
      </w:r>
    </w:p>
    <w:p w:rsidR="002369B6" w:rsidRDefault="002369B6" w:rsidP="002369B6">
      <w:pPr>
        <w:pStyle w:val="NormalWeb"/>
        <w:numPr>
          <w:ilvl w:val="2"/>
          <w:numId w:val="3"/>
        </w:numPr>
        <w:spacing w:before="0" w:after="120" w:line="260" w:lineRule="atLeast"/>
        <w:jc w:val="both"/>
        <w:rPr>
          <w:rFonts w:ascii="Verdana" w:hAnsi="Verdana"/>
          <w:sz w:val="20"/>
        </w:rPr>
      </w:pPr>
      <w:r>
        <w:rPr>
          <w:rFonts w:ascii="Verdana" w:hAnsi="Verdana"/>
          <w:sz w:val="20"/>
        </w:rPr>
        <w:t xml:space="preserve">When iterating over collections, it eliminates the need for explicit </w:t>
      </w:r>
      <w:proofErr w:type="spellStart"/>
      <w:r>
        <w:rPr>
          <w:rFonts w:ascii="Verdana" w:hAnsi="Verdana"/>
          <w:sz w:val="20"/>
        </w:rPr>
        <w:t>iterators</w:t>
      </w:r>
      <w:proofErr w:type="spellEnd"/>
    </w:p>
    <w:p w:rsidR="002369B6" w:rsidRDefault="002369B6" w:rsidP="002369B6">
      <w:pPr>
        <w:pStyle w:val="NormalWeb"/>
        <w:numPr>
          <w:ilvl w:val="1"/>
          <w:numId w:val="3"/>
        </w:numPr>
        <w:spacing w:before="0" w:after="0" w:line="260" w:lineRule="atLeast"/>
        <w:jc w:val="both"/>
        <w:rPr>
          <w:rFonts w:ascii="Verdana" w:hAnsi="Verdana"/>
          <w:sz w:val="20"/>
        </w:rPr>
      </w:pPr>
      <w:proofErr w:type="spellStart"/>
      <w:r>
        <w:rPr>
          <w:rFonts w:ascii="Verdana" w:hAnsi="Verdana"/>
          <w:b/>
          <w:bCs/>
          <w:sz w:val="20"/>
        </w:rPr>
        <w:t>Autoboxing</w:t>
      </w:r>
      <w:proofErr w:type="spellEnd"/>
      <w:r>
        <w:rPr>
          <w:rFonts w:ascii="Verdana" w:hAnsi="Verdana"/>
          <w:b/>
          <w:bCs/>
          <w:sz w:val="20"/>
        </w:rPr>
        <w:t>/</w:t>
      </w:r>
      <w:proofErr w:type="spellStart"/>
      <w:r>
        <w:rPr>
          <w:rFonts w:ascii="Verdana" w:hAnsi="Verdana"/>
          <w:b/>
          <w:bCs/>
          <w:sz w:val="20"/>
        </w:rPr>
        <w:t>unboxing</w:t>
      </w:r>
      <w:proofErr w:type="spellEnd"/>
      <w:r>
        <w:rPr>
          <w:rFonts w:ascii="Verdana" w:hAnsi="Verdana"/>
          <w:sz w:val="20"/>
        </w:rPr>
        <w:t xml:space="preserve"> </w:t>
      </w:r>
    </w:p>
    <w:p w:rsidR="002369B6" w:rsidRDefault="002369B6" w:rsidP="002369B6">
      <w:pPr>
        <w:pStyle w:val="NormalWeb"/>
        <w:spacing w:before="0" w:after="0" w:line="260" w:lineRule="atLeast"/>
        <w:ind w:left="1080"/>
        <w:jc w:val="both"/>
        <w:rPr>
          <w:rFonts w:ascii="Verdana" w:hAnsi="Verdana"/>
          <w:b/>
          <w:bCs/>
          <w:sz w:val="20"/>
        </w:rPr>
      </w:pPr>
    </w:p>
    <w:p w:rsidR="002369B6" w:rsidRDefault="002369B6" w:rsidP="002369B6">
      <w:pPr>
        <w:pStyle w:val="NormalWeb"/>
        <w:numPr>
          <w:ilvl w:val="2"/>
          <w:numId w:val="3"/>
        </w:numPr>
        <w:spacing w:before="0" w:after="120" w:line="260" w:lineRule="atLeast"/>
        <w:ind w:left="2174" w:hanging="187"/>
        <w:jc w:val="both"/>
        <w:rPr>
          <w:rFonts w:ascii="Verdana" w:hAnsi="Verdana"/>
          <w:sz w:val="20"/>
        </w:rPr>
      </w:pPr>
      <w:r>
        <w:rPr>
          <w:rFonts w:ascii="Verdana" w:hAnsi="Verdana"/>
          <w:sz w:val="20"/>
        </w:rPr>
        <w:t xml:space="preserve">Automatically converts primitives (such as </w:t>
      </w:r>
      <w:proofErr w:type="spellStart"/>
      <w:r>
        <w:rPr>
          <w:rFonts w:ascii="Verdana" w:hAnsi="Verdana"/>
          <w:sz w:val="20"/>
        </w:rPr>
        <w:t>int</w:t>
      </w:r>
      <w:proofErr w:type="spellEnd"/>
      <w:r>
        <w:rPr>
          <w:rFonts w:ascii="Verdana" w:hAnsi="Verdana"/>
          <w:sz w:val="20"/>
        </w:rPr>
        <w:t>) to wrapper classes (such as Integer) when inserting them into collections</w:t>
      </w:r>
    </w:p>
    <w:p w:rsidR="002369B6" w:rsidRDefault="002369B6" w:rsidP="002369B6">
      <w:pPr>
        <w:pStyle w:val="NormalWeb"/>
        <w:numPr>
          <w:ilvl w:val="2"/>
          <w:numId w:val="3"/>
        </w:numPr>
        <w:spacing w:before="0" w:after="0" w:line="260" w:lineRule="atLeast"/>
        <w:jc w:val="both"/>
        <w:rPr>
          <w:rFonts w:ascii="Verdana" w:hAnsi="Verdana"/>
          <w:sz w:val="20"/>
        </w:rPr>
      </w:pPr>
      <w:r>
        <w:rPr>
          <w:rFonts w:ascii="Verdana" w:hAnsi="Verdana"/>
          <w:sz w:val="20"/>
        </w:rPr>
        <w:t xml:space="preserve">Converts wrapper class instances to primitives when reading from collections. </w:t>
      </w:r>
    </w:p>
    <w:p w:rsidR="002369B6" w:rsidRDefault="002369B6" w:rsidP="002369B6">
      <w:pPr>
        <w:pStyle w:val="NormalWeb"/>
        <w:spacing w:before="0" w:after="0" w:line="260" w:lineRule="atLeast"/>
        <w:ind w:left="1080"/>
        <w:jc w:val="both"/>
        <w:rPr>
          <w:rFonts w:ascii="Verdana" w:hAnsi="Verdana"/>
          <w:sz w:val="20"/>
        </w:rPr>
      </w:pPr>
    </w:p>
    <w:p w:rsidR="002369B6" w:rsidRDefault="002369B6" w:rsidP="002369B6">
      <w:pPr>
        <w:pStyle w:val="Heading8"/>
        <w:rPr>
          <w:color w:val="auto"/>
        </w:rPr>
      </w:pPr>
      <w:r>
        <w:rPr>
          <w:color w:val="auto"/>
        </w:rPr>
        <w:t>Understanding Generics</w:t>
      </w:r>
    </w:p>
    <w:p w:rsidR="002369B6" w:rsidRDefault="002369B6" w:rsidP="002369B6">
      <w:pPr>
        <w:spacing w:after="120" w:line="260" w:lineRule="atLeast"/>
        <w:jc w:val="both"/>
        <w:rPr>
          <w:rFonts w:ascii="Verdana" w:eastAsia="MS Mincho" w:hAnsi="Verdana" w:cs="Arial"/>
          <w:sz w:val="20"/>
          <w:szCs w:val="20"/>
        </w:rPr>
      </w:pPr>
      <w:r>
        <w:rPr>
          <w:rFonts w:ascii="Verdana" w:eastAsia="MS Mincho" w:hAnsi="Verdana" w:cs="Arial"/>
          <w:sz w:val="20"/>
          <w:szCs w:val="20"/>
        </w:rPr>
        <w:t xml:space="preserve">The most important feature added to Collections API is Generics. It plays </w:t>
      </w:r>
      <w:proofErr w:type="spellStart"/>
      <w:r>
        <w:rPr>
          <w:rFonts w:ascii="Verdana" w:eastAsia="MS Mincho" w:hAnsi="Verdana" w:cs="Arial"/>
          <w:sz w:val="20"/>
          <w:szCs w:val="20"/>
        </w:rPr>
        <w:t>and</w:t>
      </w:r>
      <w:proofErr w:type="spellEnd"/>
      <w:r>
        <w:rPr>
          <w:rFonts w:ascii="Verdana" w:eastAsia="MS Mincho" w:hAnsi="Verdana" w:cs="Arial"/>
          <w:sz w:val="20"/>
          <w:szCs w:val="20"/>
        </w:rPr>
        <w:t xml:space="preserve"> important role in enhanced for loop and </w:t>
      </w:r>
      <w:proofErr w:type="spellStart"/>
      <w:r>
        <w:rPr>
          <w:rFonts w:ascii="Verdana" w:eastAsia="MS Mincho" w:hAnsi="Verdana" w:cs="Arial"/>
          <w:sz w:val="20"/>
          <w:szCs w:val="20"/>
        </w:rPr>
        <w:t>autoboxing</w:t>
      </w:r>
      <w:proofErr w:type="spellEnd"/>
      <w:r>
        <w:rPr>
          <w:rFonts w:ascii="Arial" w:eastAsia="MS Mincho" w:hAnsi="Arial" w:cs="Arial"/>
          <w:sz w:val="20"/>
          <w:szCs w:val="20"/>
        </w:rPr>
        <w:t xml:space="preserve">. </w:t>
      </w:r>
      <w:r>
        <w:rPr>
          <w:rFonts w:ascii="Verdana" w:eastAsia="MS Mincho" w:hAnsi="Verdana" w:cs="Arial"/>
          <w:sz w:val="20"/>
          <w:szCs w:val="20"/>
        </w:rPr>
        <w:t>Generics are Java's answer to C++ templates, but in many ways they are much more. A specific type can be associated with collections with the help of Generics, which was not possible before J2SE 5.0, and if tried to associate, it created many problems.</w:t>
      </w:r>
    </w:p>
    <w:p w:rsidR="002369B6" w:rsidRDefault="002369B6" w:rsidP="002369B6">
      <w:pPr>
        <w:pStyle w:val="HTMLPreformatted"/>
        <w:spacing w:after="80" w:line="260" w:lineRule="atLeast"/>
        <w:ind w:left="720"/>
      </w:pPr>
      <w:r>
        <w:t xml:space="preserve">   </w:t>
      </w:r>
      <w:proofErr w:type="gramStart"/>
      <w:r>
        <w:t>import</w:t>
      </w:r>
      <w:proofErr w:type="gramEnd"/>
      <w:r>
        <w:t xml:space="preserve"> </w:t>
      </w:r>
      <w:proofErr w:type="spellStart"/>
      <w:r>
        <w:t>java.util</w:t>
      </w:r>
      <w:proofErr w:type="spellEnd"/>
      <w:r>
        <w:t>.*;</w:t>
      </w:r>
    </w:p>
    <w:p w:rsidR="002369B6" w:rsidRDefault="002369B6" w:rsidP="002369B6">
      <w:pPr>
        <w:pStyle w:val="HTMLPreformatted"/>
        <w:spacing w:after="80" w:line="260" w:lineRule="atLeast"/>
        <w:ind w:left="720"/>
      </w:pPr>
      <w:r>
        <w:t xml:space="preserve">   </w:t>
      </w:r>
      <w:proofErr w:type="gramStart"/>
      <w:r>
        <w:t>public</w:t>
      </w:r>
      <w:proofErr w:type="gramEnd"/>
      <w:r>
        <w:t xml:space="preserve"> class </w:t>
      </w:r>
      <w:proofErr w:type="spellStart"/>
      <w:r>
        <w:t>BasicCollection</w:t>
      </w:r>
      <w:proofErr w:type="spellEnd"/>
      <w:r>
        <w:t xml:space="preserve"> {</w:t>
      </w:r>
    </w:p>
    <w:p w:rsidR="002369B6" w:rsidRDefault="002369B6" w:rsidP="002369B6">
      <w:pPr>
        <w:pStyle w:val="HTMLPreformatted"/>
        <w:spacing w:after="80" w:line="260" w:lineRule="atLeast"/>
        <w:ind w:left="720"/>
      </w:pPr>
      <w:r>
        <w:t xml:space="preserve">   </w:t>
      </w:r>
      <w:proofErr w:type="gramStart"/>
      <w:r>
        <w:t>public</w:t>
      </w:r>
      <w:proofErr w:type="gramEnd"/>
      <w:r>
        <w:t xml:space="preserve"> static void main(String </w:t>
      </w:r>
      <w:proofErr w:type="spellStart"/>
      <w:r>
        <w:t>args</w:t>
      </w:r>
      <w:proofErr w:type="spellEnd"/>
      <w:r>
        <w:t>[]) {</w:t>
      </w:r>
    </w:p>
    <w:p w:rsidR="002369B6" w:rsidRDefault="002369B6" w:rsidP="002369B6">
      <w:pPr>
        <w:pStyle w:val="HTMLPreformatted"/>
        <w:spacing w:after="80" w:line="260" w:lineRule="atLeast"/>
        <w:ind w:left="720"/>
      </w:pPr>
      <w:r>
        <w:t xml:space="preserve">   </w:t>
      </w:r>
      <w:proofErr w:type="spellStart"/>
      <w:r>
        <w:t>ArrayList</w:t>
      </w:r>
      <w:proofErr w:type="spellEnd"/>
      <w:r>
        <w:t xml:space="preserve"> list = new </w:t>
      </w:r>
      <w:proofErr w:type="spellStart"/>
      <w:proofErr w:type="gramStart"/>
      <w:r>
        <w:t>ArrayList</w:t>
      </w:r>
      <w:proofErr w:type="spellEnd"/>
      <w:r>
        <w:t>(</w:t>
      </w:r>
      <w:proofErr w:type="gramEnd"/>
      <w:r>
        <w:t>);</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String("One")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String("Two")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String("Three") );</w:t>
      </w:r>
    </w:p>
    <w:p w:rsidR="002369B6" w:rsidRDefault="002369B6" w:rsidP="002369B6">
      <w:pPr>
        <w:pStyle w:val="HTMLPreformatted"/>
        <w:spacing w:after="80" w:line="260" w:lineRule="atLeast"/>
        <w:ind w:left="720"/>
      </w:pPr>
      <w:r>
        <w:t xml:space="preserve">       </w:t>
      </w:r>
      <w:proofErr w:type="spellStart"/>
      <w:r>
        <w:t>Iterator</w:t>
      </w:r>
      <w:proofErr w:type="spellEnd"/>
      <w:r>
        <w:t xml:space="preserve"> </w:t>
      </w:r>
      <w:proofErr w:type="spellStart"/>
      <w:r>
        <w:t>itr</w:t>
      </w:r>
      <w:proofErr w:type="spellEnd"/>
      <w:r>
        <w:t xml:space="preserve"> = </w:t>
      </w:r>
      <w:proofErr w:type="spellStart"/>
      <w:proofErr w:type="gramStart"/>
      <w:r>
        <w:t>list.iterator</w:t>
      </w:r>
      <w:proofErr w:type="spellEnd"/>
      <w:r>
        <w:t>(</w:t>
      </w:r>
      <w:proofErr w:type="gramEnd"/>
      <w:r>
        <w:t>);</w:t>
      </w:r>
    </w:p>
    <w:p w:rsidR="002369B6" w:rsidRDefault="002369B6" w:rsidP="002369B6">
      <w:pPr>
        <w:pStyle w:val="HTMLPreformatted"/>
        <w:spacing w:after="80" w:line="260" w:lineRule="atLeast"/>
        <w:ind w:left="720"/>
      </w:pPr>
      <w:r>
        <w:lastRenderedPageBreak/>
        <w:t xml:space="preserve">       </w:t>
      </w:r>
      <w:proofErr w:type="gramStart"/>
      <w:r>
        <w:t>while(</w:t>
      </w:r>
      <w:proofErr w:type="gramEnd"/>
      <w:r>
        <w:t xml:space="preserve"> </w:t>
      </w:r>
      <w:proofErr w:type="spellStart"/>
      <w:r>
        <w:t>itr.hasNext</w:t>
      </w:r>
      <w:proofErr w:type="spellEnd"/>
      <w:r>
        <w:t>() ) {</w:t>
      </w:r>
    </w:p>
    <w:p w:rsidR="002369B6" w:rsidRDefault="002369B6" w:rsidP="002369B6">
      <w:pPr>
        <w:pStyle w:val="HTMLPreformatted"/>
        <w:spacing w:after="80" w:line="260" w:lineRule="atLeast"/>
        <w:ind w:left="720"/>
      </w:pPr>
      <w:r>
        <w:t xml:space="preserve">         String </w:t>
      </w:r>
      <w:proofErr w:type="spellStart"/>
      <w:r>
        <w:t>str</w:t>
      </w:r>
      <w:proofErr w:type="spellEnd"/>
      <w:r>
        <w:t xml:space="preserve"> = (String</w:t>
      </w:r>
      <w:proofErr w:type="gramStart"/>
      <w:r>
        <w:t>)</w:t>
      </w:r>
      <w:proofErr w:type="spellStart"/>
      <w:r>
        <w:t>itr.next</w:t>
      </w:r>
      <w:proofErr w:type="spellEnd"/>
      <w:proofErr w:type="gramEnd"/>
      <w:r>
        <w:t>();</w:t>
      </w:r>
    </w:p>
    <w:p w:rsidR="002369B6" w:rsidRDefault="002369B6" w:rsidP="002369B6">
      <w:pPr>
        <w:pStyle w:val="HTMLPreformatted"/>
        <w:spacing w:after="80" w:line="260" w:lineRule="atLeast"/>
        <w:ind w:left="720"/>
      </w:pPr>
      <w:r>
        <w:rPr>
          <w:rFonts w:eastAsia="MS Mincho"/>
        </w:rPr>
        <w:t xml:space="preserve">         </w:t>
      </w:r>
      <w:proofErr w:type="spellStart"/>
      <w:proofErr w:type="gramStart"/>
      <w:r>
        <w:t>System.out.println</w:t>
      </w:r>
      <w:proofErr w:type="spellEnd"/>
      <w:r>
        <w:t>(</w:t>
      </w:r>
      <w:proofErr w:type="gramEnd"/>
      <w:r>
        <w:t xml:space="preserve"> </w:t>
      </w:r>
      <w:proofErr w:type="spellStart"/>
      <w:r>
        <w:t>str</w:t>
      </w:r>
      <w:proofErr w:type="spellEnd"/>
      <w:r>
        <w:t xml:space="preserve">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w:t>
      </w:r>
    </w:p>
    <w:p w:rsidR="002369B6" w:rsidRDefault="002369B6" w:rsidP="002369B6">
      <w:pPr>
        <w:spacing w:line="260" w:lineRule="atLeast"/>
        <w:jc w:val="both"/>
        <w:rPr>
          <w:rFonts w:ascii="Verdana" w:eastAsia="MS Mincho" w:hAnsi="Verdana" w:cs="Arial"/>
          <w:sz w:val="20"/>
          <w:szCs w:val="20"/>
        </w:rPr>
      </w:pPr>
      <w:r>
        <w:rPr>
          <w:rFonts w:ascii="Verdana" w:eastAsia="MS Mincho" w:hAnsi="Verdana" w:cs="Arial"/>
          <w:sz w:val="20"/>
          <w:szCs w:val="20"/>
        </w:rPr>
        <w:t xml:space="preserve">The preceding code shows how a typical collection class might look prior to J2SE 5.0. The class creates an </w:t>
      </w:r>
      <w:proofErr w:type="spellStart"/>
      <w:r>
        <w:rPr>
          <w:rFonts w:ascii="Verdana" w:eastAsia="MS Mincho" w:hAnsi="Verdana" w:cs="Arial"/>
          <w:sz w:val="20"/>
          <w:szCs w:val="20"/>
        </w:rPr>
        <w:t>ArrayList</w:t>
      </w:r>
      <w:proofErr w:type="spellEnd"/>
      <w:r>
        <w:rPr>
          <w:rFonts w:ascii="Verdana" w:eastAsia="MS Mincho" w:hAnsi="Verdana" w:cs="Arial"/>
          <w:sz w:val="20"/>
          <w:szCs w:val="20"/>
        </w:rPr>
        <w:t xml:space="preserve"> and adds three strings to it. Note that there's no specific type associated with this </w:t>
      </w:r>
      <w:proofErr w:type="spellStart"/>
      <w:r>
        <w:rPr>
          <w:rFonts w:ascii="Verdana" w:eastAsia="MS Mincho" w:hAnsi="Verdana" w:cs="Arial"/>
          <w:sz w:val="20"/>
          <w:szCs w:val="20"/>
        </w:rPr>
        <w:t>ArrayList</w:t>
      </w:r>
      <w:proofErr w:type="spellEnd"/>
      <w:r>
        <w:rPr>
          <w:rFonts w:ascii="Verdana" w:eastAsia="MS Mincho" w:hAnsi="Verdana" w:cs="Arial"/>
          <w:sz w:val="20"/>
          <w:szCs w:val="20"/>
        </w:rPr>
        <w:t xml:space="preserve">; you can add any class that inherits from Object to the </w:t>
      </w:r>
      <w:proofErr w:type="spellStart"/>
      <w:r>
        <w:rPr>
          <w:rFonts w:ascii="Verdana" w:eastAsia="MS Mincho" w:hAnsi="Verdana" w:cs="Arial"/>
          <w:sz w:val="20"/>
          <w:szCs w:val="20"/>
        </w:rPr>
        <w:t>ArrayList</w:t>
      </w:r>
      <w:proofErr w:type="spellEnd"/>
      <w:r>
        <w:rPr>
          <w:rFonts w:ascii="Verdana" w:eastAsia="MS Mincho" w:hAnsi="Verdana" w:cs="Arial"/>
          <w:sz w:val="20"/>
          <w:szCs w:val="20"/>
        </w:rPr>
        <w:t>.</w:t>
      </w:r>
      <w:r>
        <w:rPr>
          <w:rFonts w:ascii="Verdana" w:eastAsia="MS Mincho" w:hAnsi="Verdana" w:cs="Arial"/>
          <w:sz w:val="20"/>
          <w:szCs w:val="20"/>
        </w:rPr>
        <w:br/>
      </w:r>
      <w:r>
        <w:rPr>
          <w:rFonts w:ascii="Verdana" w:eastAsia="MS Mincho" w:hAnsi="Verdana" w:cs="Arial"/>
          <w:sz w:val="20"/>
          <w:szCs w:val="20"/>
        </w:rPr>
        <w:br/>
        <w:t xml:space="preserve">Look at the </w:t>
      </w:r>
      <w:r>
        <w:rPr>
          <w:rFonts w:ascii="Verdana" w:eastAsia="MS Mincho" w:hAnsi="Verdana" w:cs="Arial"/>
          <w:i/>
          <w:iCs/>
          <w:sz w:val="20"/>
        </w:rPr>
        <w:t>while</w:t>
      </w:r>
      <w:r>
        <w:rPr>
          <w:rFonts w:ascii="Verdana" w:eastAsia="MS Mincho" w:hAnsi="Verdana" w:cs="Arial"/>
          <w:sz w:val="20"/>
          <w:szCs w:val="20"/>
        </w:rPr>
        <w:t xml:space="preserve"> loop that retrieves the strings from the </w:t>
      </w:r>
      <w:proofErr w:type="spellStart"/>
      <w:r>
        <w:rPr>
          <w:rFonts w:ascii="Verdana" w:eastAsia="MS Mincho" w:hAnsi="Verdana" w:cs="Arial"/>
          <w:sz w:val="20"/>
          <w:szCs w:val="20"/>
        </w:rPr>
        <w:t>ArrayList</w:t>
      </w:r>
      <w:proofErr w:type="spellEnd"/>
      <w:r>
        <w:rPr>
          <w:rFonts w:ascii="Verdana" w:eastAsia="MS Mincho" w:hAnsi="Verdana" w:cs="Arial"/>
          <w:sz w:val="20"/>
          <w:szCs w:val="20"/>
        </w:rPr>
        <w:t>.</w:t>
      </w:r>
    </w:p>
    <w:p w:rsidR="002369B6" w:rsidRDefault="002369B6" w:rsidP="002369B6">
      <w:pPr>
        <w:spacing w:line="260" w:lineRule="atLeast"/>
        <w:jc w:val="both"/>
        <w:rPr>
          <w:rFonts w:ascii="Verdana" w:eastAsia="MS Mincho" w:hAnsi="Verdana" w:cs="Arial"/>
          <w:sz w:val="20"/>
          <w:szCs w:val="20"/>
        </w:rPr>
      </w:pPr>
    </w:p>
    <w:p w:rsidR="002369B6" w:rsidRDefault="002369B6" w:rsidP="002369B6">
      <w:pPr>
        <w:pStyle w:val="HTMLPreformatted"/>
        <w:spacing w:after="80" w:line="260" w:lineRule="atLeast"/>
        <w:ind w:left="720"/>
        <w:jc w:val="both"/>
      </w:pPr>
      <w:proofErr w:type="gramStart"/>
      <w:r>
        <w:t>while(</w:t>
      </w:r>
      <w:proofErr w:type="spellStart"/>
      <w:proofErr w:type="gramEnd"/>
      <w:r>
        <w:t>itr.hasNext</w:t>
      </w:r>
      <w:proofErr w:type="spellEnd"/>
      <w:r>
        <w:t>() ) {</w:t>
      </w:r>
    </w:p>
    <w:p w:rsidR="002369B6" w:rsidRDefault="002369B6" w:rsidP="002369B6">
      <w:pPr>
        <w:pStyle w:val="HTMLPreformatted"/>
        <w:spacing w:after="80" w:line="260" w:lineRule="atLeast"/>
        <w:ind w:left="720"/>
        <w:jc w:val="both"/>
      </w:pPr>
      <w:r>
        <w:t xml:space="preserve">   String </w:t>
      </w:r>
      <w:proofErr w:type="spellStart"/>
      <w:r>
        <w:t>str</w:t>
      </w:r>
      <w:proofErr w:type="spellEnd"/>
      <w:r>
        <w:t xml:space="preserve"> = (String</w:t>
      </w:r>
      <w:proofErr w:type="gramStart"/>
      <w:r>
        <w:t>)</w:t>
      </w:r>
      <w:proofErr w:type="spellStart"/>
      <w:r>
        <w:t>itr.next</w:t>
      </w:r>
      <w:proofErr w:type="spellEnd"/>
      <w:proofErr w:type="gramEnd"/>
      <w:r>
        <w:t>();</w:t>
      </w:r>
    </w:p>
    <w:p w:rsidR="002369B6" w:rsidRDefault="002369B6" w:rsidP="002369B6">
      <w:pPr>
        <w:pStyle w:val="HTMLPreformatted"/>
        <w:spacing w:after="80" w:line="260" w:lineRule="atLeast"/>
        <w:ind w:left="720"/>
        <w:jc w:val="both"/>
      </w:pPr>
      <w:r>
        <w:t xml:space="preserve">   </w:t>
      </w:r>
      <w:proofErr w:type="spellStart"/>
      <w:proofErr w:type="gramStart"/>
      <w:r>
        <w:t>System.out.println</w:t>
      </w:r>
      <w:proofErr w:type="spellEnd"/>
      <w:r>
        <w:t>(</w:t>
      </w:r>
      <w:proofErr w:type="gramEnd"/>
      <w:r>
        <w:t xml:space="preserve"> </w:t>
      </w:r>
      <w:proofErr w:type="spellStart"/>
      <w:r>
        <w:t>str</w:t>
      </w:r>
      <w:proofErr w:type="spellEnd"/>
      <w:r>
        <w:t xml:space="preserve"> );</w:t>
      </w:r>
    </w:p>
    <w:p w:rsidR="002369B6" w:rsidRDefault="002369B6" w:rsidP="002369B6">
      <w:pPr>
        <w:pStyle w:val="HTMLPreformatted"/>
        <w:spacing w:after="80" w:line="260" w:lineRule="atLeast"/>
        <w:ind w:left="720"/>
        <w:jc w:val="both"/>
      </w:pPr>
      <w:r>
        <w:t>}</w:t>
      </w:r>
    </w:p>
    <w:p w:rsidR="002369B6" w:rsidRDefault="002369B6" w:rsidP="002369B6">
      <w:pPr>
        <w:spacing w:line="260" w:lineRule="atLeast"/>
        <w:jc w:val="both"/>
        <w:rPr>
          <w:rFonts w:ascii="Verdana" w:eastAsia="MS Mincho" w:hAnsi="Verdana" w:cs="Arial"/>
          <w:sz w:val="20"/>
          <w:szCs w:val="20"/>
        </w:rPr>
      </w:pPr>
      <w:r>
        <w:rPr>
          <w:rFonts w:ascii="Verdana" w:eastAsia="MS Mincho" w:hAnsi="Verdana" w:cs="Arial"/>
          <w:sz w:val="20"/>
          <w:szCs w:val="20"/>
        </w:rPr>
        <w:t xml:space="preserve">The loop iterates over every item in the </w:t>
      </w:r>
      <w:proofErr w:type="spellStart"/>
      <w:r>
        <w:rPr>
          <w:rFonts w:ascii="Verdana" w:eastAsia="MS Mincho" w:hAnsi="Verdana" w:cs="Arial"/>
          <w:sz w:val="20"/>
          <w:szCs w:val="20"/>
        </w:rPr>
        <w:t>ArrayList</w:t>
      </w:r>
      <w:proofErr w:type="spellEnd"/>
      <w:r>
        <w:rPr>
          <w:rFonts w:ascii="Verdana" w:eastAsia="MS Mincho" w:hAnsi="Verdana" w:cs="Arial"/>
          <w:sz w:val="20"/>
          <w:szCs w:val="20"/>
        </w:rPr>
        <w:t>. But notice what you have to do for each element retrieved—</w:t>
      </w:r>
      <w:r>
        <w:rPr>
          <w:rFonts w:ascii="Verdana" w:eastAsia="MS Mincho" w:hAnsi="Verdana" w:cs="Arial"/>
          <w:i/>
          <w:iCs/>
          <w:sz w:val="20"/>
          <w:szCs w:val="20"/>
        </w:rPr>
        <w:t>typecast</w:t>
      </w:r>
      <w:r>
        <w:rPr>
          <w:rFonts w:ascii="Verdana" w:eastAsia="MS Mincho" w:hAnsi="Verdana" w:cs="Arial"/>
          <w:sz w:val="20"/>
          <w:szCs w:val="20"/>
        </w:rPr>
        <w:t xml:space="preserve"> each element. The typecast is required because the </w:t>
      </w:r>
      <w:proofErr w:type="spellStart"/>
      <w:r>
        <w:rPr>
          <w:rFonts w:ascii="Verdana" w:eastAsia="MS Mincho" w:hAnsi="Verdana" w:cs="Arial"/>
          <w:sz w:val="20"/>
          <w:szCs w:val="20"/>
        </w:rPr>
        <w:t>ArrayList</w:t>
      </w:r>
      <w:proofErr w:type="spellEnd"/>
      <w:r>
        <w:rPr>
          <w:rFonts w:ascii="Verdana" w:eastAsia="MS Mincho" w:hAnsi="Verdana" w:cs="Arial"/>
          <w:sz w:val="20"/>
          <w:szCs w:val="20"/>
        </w:rPr>
        <w:t xml:space="preserve"> does not know what types it stores. This is the problem that generics solve in Java. Generics allow you to associate a specific type with the </w:t>
      </w:r>
      <w:proofErr w:type="spellStart"/>
      <w:r>
        <w:rPr>
          <w:rFonts w:ascii="Verdana" w:eastAsia="MS Mincho" w:hAnsi="Verdana" w:cs="Arial"/>
          <w:sz w:val="20"/>
          <w:szCs w:val="20"/>
        </w:rPr>
        <w:t>ArrayList</w:t>
      </w:r>
      <w:proofErr w:type="spellEnd"/>
      <w:r>
        <w:rPr>
          <w:rFonts w:ascii="Verdana" w:eastAsia="MS Mincho" w:hAnsi="Verdana" w:cs="Arial"/>
          <w:sz w:val="20"/>
          <w:szCs w:val="20"/>
        </w:rPr>
        <w:t xml:space="preserve">. So when you upgrade this </w:t>
      </w:r>
      <w:proofErr w:type="spellStart"/>
      <w:r>
        <w:rPr>
          <w:rFonts w:ascii="Verdana" w:eastAsia="MS Mincho" w:hAnsi="Verdana" w:cs="Arial"/>
          <w:sz w:val="20"/>
          <w:szCs w:val="20"/>
        </w:rPr>
        <w:t>BasicCollection</w:t>
      </w:r>
      <w:proofErr w:type="spellEnd"/>
      <w:r>
        <w:rPr>
          <w:rFonts w:ascii="Verdana" w:eastAsia="MS Mincho" w:hAnsi="Verdana" w:cs="Arial"/>
          <w:sz w:val="20"/>
          <w:szCs w:val="20"/>
        </w:rPr>
        <w:t xml:space="preserve"> class to use generics, the problem disappears. The </w:t>
      </w:r>
      <w:proofErr w:type="spellStart"/>
      <w:r>
        <w:rPr>
          <w:rFonts w:ascii="Verdana" w:eastAsia="MS Mincho" w:hAnsi="Verdana" w:cs="Arial"/>
          <w:sz w:val="20"/>
          <w:szCs w:val="20"/>
        </w:rPr>
        <w:t>GenericCollection</w:t>
      </w:r>
      <w:proofErr w:type="spellEnd"/>
      <w:r>
        <w:rPr>
          <w:rFonts w:ascii="Verdana" w:eastAsia="MS Mincho" w:hAnsi="Verdana" w:cs="Arial"/>
          <w:sz w:val="20"/>
          <w:szCs w:val="20"/>
        </w:rPr>
        <w:t xml:space="preserve"> class shown below constitutes an upgraded version</w:t>
      </w:r>
    </w:p>
    <w:p w:rsidR="002369B6" w:rsidRDefault="002369B6" w:rsidP="002369B6">
      <w:pPr>
        <w:spacing w:line="260" w:lineRule="atLeast"/>
        <w:jc w:val="both"/>
        <w:rPr>
          <w:rFonts w:ascii="Verdana" w:eastAsia="MS Mincho" w:hAnsi="Verdana" w:cs="Arial"/>
          <w:sz w:val="20"/>
          <w:szCs w:val="20"/>
        </w:rPr>
      </w:pPr>
    </w:p>
    <w:p w:rsidR="002369B6" w:rsidRDefault="002369B6" w:rsidP="002369B6">
      <w:pPr>
        <w:pStyle w:val="HTMLPreformatted"/>
        <w:spacing w:after="80" w:line="260" w:lineRule="atLeast"/>
        <w:ind w:left="720"/>
        <w:jc w:val="both"/>
      </w:pPr>
      <w:r>
        <w:rPr>
          <w:rFonts w:eastAsia="MS Mincho"/>
          <w:sz w:val="22"/>
        </w:rPr>
        <w:t xml:space="preserve">   </w:t>
      </w:r>
      <w:proofErr w:type="gramStart"/>
      <w:r>
        <w:t>import</w:t>
      </w:r>
      <w:proofErr w:type="gramEnd"/>
      <w:r>
        <w:t xml:space="preserve"> </w:t>
      </w:r>
      <w:proofErr w:type="spellStart"/>
      <w:r>
        <w:t>java.util</w:t>
      </w:r>
      <w:proofErr w:type="spellEnd"/>
      <w:r>
        <w:t>.*;</w:t>
      </w:r>
    </w:p>
    <w:p w:rsidR="002369B6" w:rsidRDefault="002369B6" w:rsidP="002369B6">
      <w:pPr>
        <w:pStyle w:val="HTMLPreformatted"/>
        <w:spacing w:after="80" w:line="260" w:lineRule="atLeast"/>
        <w:ind w:left="720"/>
        <w:jc w:val="both"/>
      </w:pPr>
      <w:r>
        <w:t xml:space="preserve">      </w:t>
      </w:r>
      <w:proofErr w:type="gramStart"/>
      <w:r>
        <w:t>public</w:t>
      </w:r>
      <w:proofErr w:type="gramEnd"/>
      <w:r>
        <w:t xml:space="preserve"> class </w:t>
      </w:r>
      <w:proofErr w:type="spellStart"/>
      <w:r>
        <w:t>GenericCollection</w:t>
      </w:r>
      <w:proofErr w:type="spellEnd"/>
      <w:r>
        <w:t xml:space="preserve"> {</w:t>
      </w:r>
    </w:p>
    <w:p w:rsidR="002369B6" w:rsidRDefault="002369B6" w:rsidP="002369B6">
      <w:pPr>
        <w:pStyle w:val="HTMLPreformatted"/>
        <w:spacing w:after="80" w:line="260" w:lineRule="atLeast"/>
        <w:ind w:left="720"/>
        <w:jc w:val="both"/>
      </w:pPr>
      <w:r>
        <w:t xml:space="preserve">     </w:t>
      </w:r>
      <w:proofErr w:type="gramStart"/>
      <w:r>
        <w:t>public</w:t>
      </w:r>
      <w:proofErr w:type="gramEnd"/>
      <w:r>
        <w:t xml:space="preserve"> static void main(String </w:t>
      </w:r>
      <w:proofErr w:type="spellStart"/>
      <w:r>
        <w:t>args</w:t>
      </w:r>
      <w:proofErr w:type="spellEnd"/>
      <w:r>
        <w:t>[]) {</w:t>
      </w:r>
    </w:p>
    <w:p w:rsidR="002369B6" w:rsidRDefault="002369B6" w:rsidP="002369B6">
      <w:pPr>
        <w:pStyle w:val="HTMLPreformatted"/>
        <w:spacing w:after="80" w:line="260" w:lineRule="atLeast"/>
        <w:ind w:left="720"/>
        <w:jc w:val="both"/>
      </w:pPr>
      <w:r>
        <w:t xml:space="preserve">       </w:t>
      </w:r>
      <w:proofErr w:type="spellStart"/>
      <w:r>
        <w:t>ArrayList</w:t>
      </w:r>
      <w:proofErr w:type="spellEnd"/>
      <w:r>
        <w:t xml:space="preserve">&lt;String&gt; list = new </w:t>
      </w:r>
      <w:proofErr w:type="spellStart"/>
      <w:r>
        <w:t>ArrayList</w:t>
      </w:r>
      <w:proofErr w:type="spellEnd"/>
      <w:r>
        <w:t>&lt;String</w:t>
      </w:r>
      <w:proofErr w:type="gramStart"/>
      <w:r>
        <w:t>&gt;(</w:t>
      </w:r>
      <w:proofErr w:type="gramEnd"/>
      <w:r>
        <w:t>);</w:t>
      </w:r>
    </w:p>
    <w:p w:rsidR="002369B6" w:rsidRDefault="002369B6" w:rsidP="002369B6">
      <w:pPr>
        <w:pStyle w:val="HTMLPreformatted"/>
        <w:spacing w:after="80" w:line="260" w:lineRule="atLeast"/>
        <w:ind w:left="720"/>
        <w:jc w:val="both"/>
      </w:pPr>
      <w:r>
        <w:t xml:space="preserve">       </w:t>
      </w:r>
      <w:proofErr w:type="spellStart"/>
      <w:proofErr w:type="gramStart"/>
      <w:r>
        <w:t>list.add</w:t>
      </w:r>
      <w:proofErr w:type="spellEnd"/>
      <w:r>
        <w:t>(</w:t>
      </w:r>
      <w:proofErr w:type="gramEnd"/>
      <w:r>
        <w:t xml:space="preserve"> new String("One") );</w:t>
      </w:r>
    </w:p>
    <w:p w:rsidR="002369B6" w:rsidRDefault="002369B6" w:rsidP="002369B6">
      <w:pPr>
        <w:pStyle w:val="HTMLPreformatted"/>
        <w:spacing w:after="80" w:line="260" w:lineRule="atLeast"/>
        <w:ind w:left="720"/>
        <w:jc w:val="both"/>
      </w:pPr>
      <w:r>
        <w:t xml:space="preserve">       </w:t>
      </w:r>
      <w:proofErr w:type="spellStart"/>
      <w:proofErr w:type="gramStart"/>
      <w:r>
        <w:t>list.add</w:t>
      </w:r>
      <w:proofErr w:type="spellEnd"/>
      <w:r>
        <w:t>(</w:t>
      </w:r>
      <w:proofErr w:type="gramEnd"/>
      <w:r>
        <w:t xml:space="preserve"> new String("Two") );</w:t>
      </w:r>
    </w:p>
    <w:p w:rsidR="002369B6" w:rsidRDefault="002369B6" w:rsidP="002369B6">
      <w:pPr>
        <w:pStyle w:val="HTMLPreformatted"/>
        <w:spacing w:after="80" w:line="260" w:lineRule="atLeast"/>
        <w:ind w:left="720"/>
        <w:jc w:val="both"/>
      </w:pPr>
      <w:r>
        <w:t xml:space="preserve">       </w:t>
      </w:r>
      <w:proofErr w:type="spellStart"/>
      <w:proofErr w:type="gramStart"/>
      <w:r>
        <w:t>list.add</w:t>
      </w:r>
      <w:proofErr w:type="spellEnd"/>
      <w:r>
        <w:t>(</w:t>
      </w:r>
      <w:proofErr w:type="gramEnd"/>
      <w:r>
        <w:t xml:space="preserve"> new String("Three") );</w:t>
      </w:r>
    </w:p>
    <w:p w:rsidR="002369B6" w:rsidRDefault="002369B6" w:rsidP="002369B6">
      <w:pPr>
        <w:pStyle w:val="HTMLPreformatted"/>
        <w:spacing w:after="80" w:line="260" w:lineRule="atLeast"/>
        <w:ind w:left="720"/>
        <w:jc w:val="both"/>
      </w:pPr>
      <w:r>
        <w:t xml:space="preserve">       //</w:t>
      </w:r>
      <w:proofErr w:type="spellStart"/>
      <w:proofErr w:type="gramStart"/>
      <w:r>
        <w:t>list.add</w:t>
      </w:r>
      <w:proofErr w:type="spellEnd"/>
      <w:r>
        <w:t>(</w:t>
      </w:r>
      <w:proofErr w:type="gramEnd"/>
      <w:r>
        <w:t xml:space="preserve"> new </w:t>
      </w:r>
      <w:proofErr w:type="spellStart"/>
      <w:r>
        <w:t>StringBuffer</w:t>
      </w:r>
      <w:proofErr w:type="spellEnd"/>
      <w:r>
        <w:t>() );</w:t>
      </w:r>
    </w:p>
    <w:p w:rsidR="002369B6" w:rsidRDefault="002369B6" w:rsidP="002369B6">
      <w:pPr>
        <w:pStyle w:val="HTMLPreformatted"/>
        <w:spacing w:after="80" w:line="260" w:lineRule="atLeast"/>
        <w:ind w:left="720"/>
        <w:jc w:val="both"/>
      </w:pPr>
      <w:r>
        <w:t xml:space="preserve">       </w:t>
      </w:r>
      <w:proofErr w:type="spellStart"/>
      <w:r>
        <w:t>Iterator</w:t>
      </w:r>
      <w:proofErr w:type="spellEnd"/>
      <w:r>
        <w:t xml:space="preserve">&lt;String&gt; </w:t>
      </w:r>
      <w:proofErr w:type="spellStart"/>
      <w:r>
        <w:t>itr</w:t>
      </w:r>
      <w:proofErr w:type="spellEnd"/>
      <w:r>
        <w:t xml:space="preserve"> = </w:t>
      </w:r>
      <w:proofErr w:type="spellStart"/>
      <w:proofErr w:type="gramStart"/>
      <w:r>
        <w:t>list.iterator</w:t>
      </w:r>
      <w:proofErr w:type="spellEnd"/>
      <w:r>
        <w:t>(</w:t>
      </w:r>
      <w:proofErr w:type="gramEnd"/>
      <w:r>
        <w:t>);</w:t>
      </w:r>
    </w:p>
    <w:p w:rsidR="002369B6" w:rsidRDefault="002369B6" w:rsidP="002369B6">
      <w:pPr>
        <w:pStyle w:val="HTMLPreformatted"/>
        <w:spacing w:after="80" w:line="260" w:lineRule="atLeast"/>
        <w:ind w:left="720"/>
        <w:jc w:val="both"/>
      </w:pPr>
      <w:r>
        <w:t xml:space="preserve">       </w:t>
      </w:r>
      <w:proofErr w:type="gramStart"/>
      <w:r>
        <w:t>while(</w:t>
      </w:r>
      <w:proofErr w:type="gramEnd"/>
      <w:r>
        <w:t xml:space="preserve"> </w:t>
      </w:r>
      <w:proofErr w:type="spellStart"/>
      <w:r>
        <w:t>itr.hasNext</w:t>
      </w:r>
      <w:proofErr w:type="spellEnd"/>
      <w:r>
        <w:t>() ) {</w:t>
      </w:r>
    </w:p>
    <w:p w:rsidR="002369B6" w:rsidRDefault="002369B6" w:rsidP="002369B6">
      <w:pPr>
        <w:pStyle w:val="HTMLPreformatted"/>
        <w:spacing w:after="80" w:line="260" w:lineRule="atLeast"/>
        <w:ind w:left="720"/>
        <w:jc w:val="both"/>
      </w:pPr>
      <w:r>
        <w:t xml:space="preserve">         String </w:t>
      </w:r>
      <w:proofErr w:type="spellStart"/>
      <w:r>
        <w:t>str</w:t>
      </w:r>
      <w:proofErr w:type="spellEnd"/>
      <w:r>
        <w:t xml:space="preserve"> = </w:t>
      </w:r>
      <w:proofErr w:type="spellStart"/>
      <w:proofErr w:type="gramStart"/>
      <w:r>
        <w:t>itr.next</w:t>
      </w:r>
      <w:proofErr w:type="spellEnd"/>
      <w:r>
        <w:t>(</w:t>
      </w:r>
      <w:proofErr w:type="gramEnd"/>
      <w:r>
        <w:t>);</w:t>
      </w:r>
    </w:p>
    <w:p w:rsidR="002369B6" w:rsidRDefault="002369B6" w:rsidP="002369B6">
      <w:pPr>
        <w:pStyle w:val="HTMLPreformatted"/>
        <w:spacing w:after="80" w:line="260" w:lineRule="atLeast"/>
        <w:ind w:left="720"/>
        <w:jc w:val="both"/>
      </w:pPr>
      <w:r>
        <w:t xml:space="preserve">         </w:t>
      </w:r>
      <w:proofErr w:type="spellStart"/>
      <w:proofErr w:type="gramStart"/>
      <w:r>
        <w:t>System.out.println</w:t>
      </w:r>
      <w:proofErr w:type="spellEnd"/>
      <w:r>
        <w:t>(</w:t>
      </w:r>
      <w:proofErr w:type="gramEnd"/>
      <w:r>
        <w:t xml:space="preserve"> </w:t>
      </w:r>
      <w:proofErr w:type="spellStart"/>
      <w:r>
        <w:t>str</w:t>
      </w:r>
      <w:proofErr w:type="spellEnd"/>
      <w:r>
        <w:t xml:space="preserve"> );</w:t>
      </w:r>
    </w:p>
    <w:p w:rsidR="002369B6" w:rsidRDefault="002369B6" w:rsidP="002369B6">
      <w:pPr>
        <w:pStyle w:val="HTMLPreformatted"/>
        <w:spacing w:after="80" w:line="260" w:lineRule="atLeast"/>
        <w:ind w:left="720"/>
        <w:jc w:val="both"/>
      </w:pPr>
      <w:r>
        <w:t xml:space="preserve">       }</w:t>
      </w:r>
    </w:p>
    <w:p w:rsidR="002369B6" w:rsidRDefault="002369B6" w:rsidP="002369B6">
      <w:pPr>
        <w:pStyle w:val="HTMLPreformatted"/>
        <w:spacing w:after="80" w:line="260" w:lineRule="atLeast"/>
        <w:ind w:left="720"/>
        <w:jc w:val="both"/>
      </w:pPr>
      <w:r>
        <w:t xml:space="preserve">     }</w:t>
      </w:r>
    </w:p>
    <w:p w:rsidR="002369B6" w:rsidRDefault="002369B6" w:rsidP="002369B6">
      <w:pPr>
        <w:pStyle w:val="HTMLPreformatted"/>
        <w:spacing w:after="80" w:line="260" w:lineRule="atLeast"/>
        <w:ind w:left="720"/>
        <w:jc w:val="both"/>
      </w:pPr>
      <w:r>
        <w:t xml:space="preserve">   }</w:t>
      </w:r>
    </w:p>
    <w:p w:rsidR="002369B6" w:rsidRDefault="002369B6" w:rsidP="002369B6">
      <w:pPr>
        <w:pStyle w:val="BodyText3"/>
        <w:spacing w:after="120"/>
        <w:rPr>
          <w:color w:val="auto"/>
        </w:rPr>
      </w:pPr>
      <w:r>
        <w:rPr>
          <w:color w:val="auto"/>
        </w:rPr>
        <w:lastRenderedPageBreak/>
        <w:t xml:space="preserve">As you can see, only a few lines change when you upgrade the class to J2SE 5.0. The first is the line of code that declares the </w:t>
      </w:r>
      <w:proofErr w:type="spellStart"/>
      <w:r>
        <w:rPr>
          <w:color w:val="auto"/>
        </w:rPr>
        <w:t>ArrayList</w:t>
      </w:r>
      <w:proofErr w:type="spellEnd"/>
      <w:r>
        <w:rPr>
          <w:color w:val="auto"/>
        </w:rPr>
        <w:t xml:space="preserve">; this version declares the </w:t>
      </w:r>
      <w:proofErr w:type="spellStart"/>
      <w:r>
        <w:rPr>
          <w:color w:val="auto"/>
        </w:rPr>
        <w:t>ArrayList</w:t>
      </w:r>
      <w:proofErr w:type="spellEnd"/>
      <w:r>
        <w:rPr>
          <w:color w:val="auto"/>
        </w:rPr>
        <w:t xml:space="preserve"> using a type of String.</w:t>
      </w:r>
    </w:p>
    <w:p w:rsidR="002369B6" w:rsidRDefault="002369B6" w:rsidP="0023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0" w:lineRule="atLeast"/>
        <w:jc w:val="both"/>
        <w:rPr>
          <w:rFonts w:ascii="Courier New" w:eastAsia="MS Mincho" w:hAnsi="Courier New" w:cs="Courier New"/>
          <w:sz w:val="20"/>
        </w:rPr>
      </w:pPr>
      <w:r>
        <w:rPr>
          <w:rFonts w:ascii="Courier New" w:eastAsia="MS Mincho" w:hAnsi="Courier New" w:cs="Courier New"/>
        </w:rPr>
        <w:t xml:space="preserve">   </w:t>
      </w:r>
      <w:proofErr w:type="spellStart"/>
      <w:r>
        <w:rPr>
          <w:rFonts w:ascii="Courier New" w:eastAsia="MS Mincho" w:hAnsi="Courier New" w:cs="Courier New"/>
          <w:sz w:val="20"/>
        </w:rPr>
        <w:t>ArrayList</w:t>
      </w:r>
      <w:proofErr w:type="spellEnd"/>
      <w:r>
        <w:rPr>
          <w:rFonts w:ascii="Courier New" w:eastAsia="MS Mincho" w:hAnsi="Courier New" w:cs="Courier New"/>
          <w:sz w:val="20"/>
        </w:rPr>
        <w:t xml:space="preserve">&lt;String&gt; list = new </w:t>
      </w:r>
      <w:proofErr w:type="spellStart"/>
      <w:r>
        <w:rPr>
          <w:rFonts w:ascii="Courier New" w:eastAsia="MS Mincho" w:hAnsi="Courier New" w:cs="Courier New"/>
          <w:sz w:val="20"/>
        </w:rPr>
        <w:t>ArrayList</w:t>
      </w:r>
      <w:proofErr w:type="spellEnd"/>
      <w:r>
        <w:rPr>
          <w:rFonts w:ascii="Courier New" w:eastAsia="MS Mincho" w:hAnsi="Courier New" w:cs="Courier New"/>
          <w:sz w:val="20"/>
        </w:rPr>
        <w:t>&lt;String</w:t>
      </w:r>
      <w:proofErr w:type="gramStart"/>
      <w:r>
        <w:rPr>
          <w:rFonts w:ascii="Courier New" w:eastAsia="MS Mincho" w:hAnsi="Courier New" w:cs="Courier New"/>
          <w:sz w:val="20"/>
        </w:rPr>
        <w:t>&gt;(</w:t>
      </w:r>
      <w:proofErr w:type="gramEnd"/>
      <w:r>
        <w:rPr>
          <w:rFonts w:ascii="Courier New" w:eastAsia="MS Mincho" w:hAnsi="Courier New" w:cs="Courier New"/>
          <w:sz w:val="20"/>
        </w:rPr>
        <w:t>);</w:t>
      </w:r>
    </w:p>
    <w:p w:rsidR="002369B6" w:rsidRDefault="002369B6" w:rsidP="002369B6">
      <w:pPr>
        <w:spacing w:before="120" w:after="120" w:line="260" w:lineRule="atLeast"/>
        <w:rPr>
          <w:rFonts w:ascii="Verdana" w:eastAsia="MS Mincho" w:hAnsi="Verdana" w:cs="Arial"/>
          <w:sz w:val="20"/>
          <w:szCs w:val="20"/>
        </w:rPr>
      </w:pPr>
      <w:r>
        <w:rPr>
          <w:rFonts w:ascii="Verdana" w:eastAsia="MS Mincho" w:hAnsi="Verdana" w:cs="Arial"/>
          <w:sz w:val="20"/>
          <w:szCs w:val="20"/>
        </w:rPr>
        <w:t>Notice how the code combines the type with the name of the collection. This is exactly how you specify all generics, delimiting the name of the type with angle brackets (</w:t>
      </w:r>
      <w:r>
        <w:rPr>
          <w:rFonts w:ascii="Verdana" w:eastAsia="MS Mincho" w:hAnsi="Verdana" w:cs="Arial"/>
          <w:i/>
          <w:iCs/>
          <w:sz w:val="20"/>
        </w:rPr>
        <w:t>&lt;&gt;</w:t>
      </w:r>
      <w:r>
        <w:rPr>
          <w:rFonts w:ascii="Verdana" w:eastAsia="MS Mincho" w:hAnsi="Verdana" w:cs="Arial"/>
          <w:sz w:val="20"/>
          <w:szCs w:val="20"/>
        </w:rPr>
        <w:t>), placed immediately after the end of the collection name.</w:t>
      </w:r>
    </w:p>
    <w:p w:rsidR="002369B6" w:rsidRDefault="002369B6" w:rsidP="002369B6">
      <w:pPr>
        <w:spacing w:before="120" w:after="120" w:line="260" w:lineRule="atLeast"/>
        <w:rPr>
          <w:rFonts w:ascii="Verdana" w:eastAsia="MS Mincho" w:hAnsi="Verdana" w:cs="Arial"/>
          <w:sz w:val="20"/>
          <w:szCs w:val="20"/>
        </w:rPr>
      </w:pPr>
      <w:r>
        <w:rPr>
          <w:rFonts w:ascii="Verdana" w:eastAsia="MS Mincho" w:hAnsi="Verdana" w:cs="Arial"/>
          <w:sz w:val="20"/>
          <w:szCs w:val="20"/>
        </w:rPr>
        <w:t xml:space="preserve">Next, when declaring the </w:t>
      </w:r>
      <w:proofErr w:type="spellStart"/>
      <w:r>
        <w:rPr>
          <w:rFonts w:ascii="Verdana" w:eastAsia="MS Mincho" w:hAnsi="Verdana" w:cs="Arial"/>
          <w:sz w:val="20"/>
          <w:szCs w:val="20"/>
        </w:rPr>
        <w:t>Iterator</w:t>
      </w:r>
      <w:proofErr w:type="spellEnd"/>
      <w:r>
        <w:rPr>
          <w:rFonts w:ascii="Verdana" w:eastAsia="MS Mincho" w:hAnsi="Verdana" w:cs="Arial"/>
          <w:sz w:val="20"/>
          <w:szCs w:val="20"/>
        </w:rPr>
        <w:t xml:space="preserve">, you declare it as an </w:t>
      </w:r>
      <w:proofErr w:type="spellStart"/>
      <w:r>
        <w:rPr>
          <w:rFonts w:ascii="Verdana" w:eastAsia="MS Mincho" w:hAnsi="Verdana" w:cs="Arial"/>
          <w:sz w:val="20"/>
          <w:szCs w:val="20"/>
        </w:rPr>
        <w:t>Iterator</w:t>
      </w:r>
      <w:proofErr w:type="spellEnd"/>
      <w:r>
        <w:rPr>
          <w:rFonts w:ascii="Verdana" w:eastAsia="MS Mincho" w:hAnsi="Verdana" w:cs="Arial"/>
          <w:sz w:val="20"/>
          <w:szCs w:val="20"/>
        </w:rPr>
        <w:t xml:space="preserve"> for the String type. You specify the generic type for the </w:t>
      </w:r>
      <w:proofErr w:type="spellStart"/>
      <w:r>
        <w:rPr>
          <w:rFonts w:ascii="Verdana" w:eastAsia="MS Mincho" w:hAnsi="Verdana" w:cs="Arial"/>
          <w:sz w:val="20"/>
          <w:szCs w:val="20"/>
        </w:rPr>
        <w:t>iterator</w:t>
      </w:r>
      <w:proofErr w:type="spellEnd"/>
      <w:r>
        <w:rPr>
          <w:rFonts w:ascii="Verdana" w:eastAsia="MS Mincho" w:hAnsi="Verdana" w:cs="Arial"/>
          <w:sz w:val="20"/>
          <w:szCs w:val="20"/>
        </w:rPr>
        <w:t xml:space="preserve"> exactly as you did for the </w:t>
      </w:r>
      <w:proofErr w:type="spellStart"/>
      <w:r>
        <w:rPr>
          <w:rFonts w:ascii="Verdana" w:eastAsia="MS Mincho" w:hAnsi="Verdana" w:cs="Arial"/>
          <w:sz w:val="20"/>
          <w:szCs w:val="20"/>
        </w:rPr>
        <w:t>ArrayList</w:t>
      </w:r>
      <w:proofErr w:type="spellEnd"/>
      <w:r>
        <w:rPr>
          <w:rFonts w:ascii="Verdana" w:eastAsia="MS Mincho" w:hAnsi="Verdana" w:cs="Arial"/>
          <w:sz w:val="20"/>
          <w:szCs w:val="20"/>
        </w:rPr>
        <w:t>, for example:</w:t>
      </w:r>
    </w:p>
    <w:p w:rsidR="002369B6" w:rsidRDefault="002369B6" w:rsidP="0023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0" w:lineRule="atLeast"/>
        <w:jc w:val="both"/>
        <w:rPr>
          <w:rFonts w:ascii="Courier New" w:eastAsia="MS Mincho" w:hAnsi="Courier New" w:cs="Courier New"/>
          <w:sz w:val="20"/>
        </w:rPr>
      </w:pPr>
      <w:r>
        <w:rPr>
          <w:rFonts w:ascii="Courier New" w:eastAsia="MS Mincho" w:hAnsi="Courier New" w:cs="Courier New"/>
        </w:rPr>
        <w:t xml:space="preserve">   </w:t>
      </w:r>
      <w:proofErr w:type="spellStart"/>
      <w:r>
        <w:rPr>
          <w:rFonts w:ascii="Courier New" w:eastAsia="MS Mincho" w:hAnsi="Courier New" w:cs="Courier New"/>
          <w:sz w:val="20"/>
        </w:rPr>
        <w:t>Iterator</w:t>
      </w:r>
      <w:proofErr w:type="spellEnd"/>
      <w:r>
        <w:rPr>
          <w:rFonts w:ascii="Courier New" w:eastAsia="MS Mincho" w:hAnsi="Courier New" w:cs="Courier New"/>
          <w:sz w:val="20"/>
        </w:rPr>
        <w:t xml:space="preserve">&lt;String&gt; </w:t>
      </w:r>
      <w:proofErr w:type="spellStart"/>
      <w:r>
        <w:rPr>
          <w:rFonts w:ascii="Courier New" w:eastAsia="MS Mincho" w:hAnsi="Courier New" w:cs="Courier New"/>
          <w:sz w:val="20"/>
        </w:rPr>
        <w:t>itr</w:t>
      </w:r>
      <w:proofErr w:type="spellEnd"/>
      <w:r>
        <w:rPr>
          <w:rFonts w:ascii="Courier New" w:eastAsia="MS Mincho" w:hAnsi="Courier New" w:cs="Courier New"/>
          <w:sz w:val="20"/>
        </w:rPr>
        <w:t xml:space="preserve"> = </w:t>
      </w:r>
      <w:proofErr w:type="spellStart"/>
      <w:proofErr w:type="gramStart"/>
      <w:r>
        <w:rPr>
          <w:rFonts w:ascii="Courier New" w:eastAsia="MS Mincho" w:hAnsi="Courier New" w:cs="Courier New"/>
          <w:sz w:val="20"/>
        </w:rPr>
        <w:t>list.iterator</w:t>
      </w:r>
      <w:proofErr w:type="spellEnd"/>
      <w:r>
        <w:rPr>
          <w:rFonts w:ascii="Courier New" w:eastAsia="MS Mincho" w:hAnsi="Courier New" w:cs="Courier New"/>
          <w:sz w:val="20"/>
        </w:rPr>
        <w:t>(</w:t>
      </w:r>
      <w:proofErr w:type="gramEnd"/>
      <w:r>
        <w:rPr>
          <w:rFonts w:ascii="Courier New" w:eastAsia="MS Mincho" w:hAnsi="Courier New" w:cs="Courier New"/>
          <w:sz w:val="20"/>
        </w:rPr>
        <w:t>);</w:t>
      </w:r>
    </w:p>
    <w:p w:rsidR="002369B6" w:rsidRDefault="002369B6" w:rsidP="002369B6">
      <w:pPr>
        <w:spacing w:after="120" w:line="260" w:lineRule="atLeast"/>
        <w:jc w:val="both"/>
        <w:rPr>
          <w:rFonts w:ascii="Verdana" w:eastAsia="MS Mincho" w:hAnsi="Verdana" w:cs="Arial"/>
          <w:sz w:val="20"/>
          <w:szCs w:val="20"/>
        </w:rPr>
      </w:pPr>
      <w:r>
        <w:rPr>
          <w:rFonts w:ascii="Verdana" w:eastAsia="MS Mincho" w:hAnsi="Verdana" w:cs="Arial"/>
          <w:sz w:val="20"/>
          <w:szCs w:val="20"/>
        </w:rPr>
        <w:t xml:space="preserve">That line specifies the </w:t>
      </w:r>
      <w:proofErr w:type="spellStart"/>
      <w:r>
        <w:rPr>
          <w:rFonts w:ascii="Verdana" w:eastAsia="MS Mincho" w:hAnsi="Verdana" w:cs="Arial"/>
          <w:sz w:val="20"/>
          <w:szCs w:val="20"/>
        </w:rPr>
        <w:t>Iterator's</w:t>
      </w:r>
      <w:proofErr w:type="spellEnd"/>
      <w:r>
        <w:rPr>
          <w:rFonts w:ascii="Verdana" w:eastAsia="MS Mincho" w:hAnsi="Verdana" w:cs="Arial"/>
          <w:sz w:val="20"/>
          <w:szCs w:val="20"/>
        </w:rPr>
        <w:t xml:space="preserve"> type as String. Now, when you call the </w:t>
      </w:r>
      <w:r>
        <w:rPr>
          <w:rFonts w:ascii="Verdana" w:eastAsia="MS Mincho" w:hAnsi="Verdana" w:cs="Arial"/>
          <w:i/>
          <w:iCs/>
          <w:sz w:val="20"/>
        </w:rPr>
        <w:t>next</w:t>
      </w:r>
      <w:r>
        <w:rPr>
          <w:rFonts w:ascii="Verdana" w:eastAsia="MS Mincho" w:hAnsi="Verdana" w:cs="Arial"/>
          <w:sz w:val="20"/>
          <w:szCs w:val="20"/>
        </w:rPr>
        <w:t xml:space="preserve"> method for the </w:t>
      </w:r>
      <w:proofErr w:type="spellStart"/>
      <w:r>
        <w:rPr>
          <w:rFonts w:ascii="Verdana" w:eastAsia="MS Mincho" w:hAnsi="Verdana" w:cs="Arial"/>
          <w:sz w:val="20"/>
          <w:szCs w:val="20"/>
        </w:rPr>
        <w:t>iterator</w:t>
      </w:r>
      <w:proofErr w:type="spellEnd"/>
      <w:r>
        <w:rPr>
          <w:rFonts w:ascii="Verdana" w:eastAsia="MS Mincho" w:hAnsi="Verdana" w:cs="Arial"/>
          <w:sz w:val="20"/>
          <w:szCs w:val="20"/>
        </w:rPr>
        <w:t xml:space="preserve">, you no longer need the typecast. You can simply call the </w:t>
      </w:r>
      <w:r>
        <w:rPr>
          <w:rFonts w:ascii="Verdana" w:eastAsia="MS Mincho" w:hAnsi="Verdana" w:cs="Arial"/>
          <w:i/>
          <w:iCs/>
          <w:sz w:val="20"/>
        </w:rPr>
        <w:t>next</w:t>
      </w:r>
      <w:r>
        <w:rPr>
          <w:rFonts w:ascii="Verdana" w:eastAsia="MS Mincho" w:hAnsi="Verdana" w:cs="Arial"/>
          <w:sz w:val="20"/>
          <w:szCs w:val="20"/>
        </w:rPr>
        <w:t xml:space="preserve"> method and get back a String type.</w:t>
      </w:r>
    </w:p>
    <w:p w:rsidR="002369B6" w:rsidRDefault="002369B6" w:rsidP="0023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0" w:lineRule="atLeast"/>
        <w:jc w:val="both"/>
        <w:rPr>
          <w:rFonts w:ascii="Courier New" w:eastAsia="MS Mincho" w:hAnsi="Courier New" w:cs="Courier New"/>
          <w:sz w:val="20"/>
        </w:rPr>
      </w:pPr>
      <w:r>
        <w:rPr>
          <w:rFonts w:ascii="Courier New" w:eastAsia="MS Mincho" w:hAnsi="Courier New" w:cs="Courier New"/>
        </w:rPr>
        <w:t xml:space="preserve">   </w:t>
      </w:r>
      <w:r>
        <w:rPr>
          <w:rFonts w:ascii="Courier New" w:eastAsia="MS Mincho" w:hAnsi="Courier New" w:cs="Courier New"/>
          <w:sz w:val="20"/>
        </w:rPr>
        <w:t xml:space="preserve">String </w:t>
      </w:r>
      <w:proofErr w:type="spellStart"/>
      <w:r>
        <w:rPr>
          <w:rFonts w:ascii="Courier New" w:eastAsia="MS Mincho" w:hAnsi="Courier New" w:cs="Courier New"/>
          <w:sz w:val="20"/>
        </w:rPr>
        <w:t>str</w:t>
      </w:r>
      <w:proofErr w:type="spellEnd"/>
      <w:r>
        <w:rPr>
          <w:rFonts w:ascii="Courier New" w:eastAsia="MS Mincho" w:hAnsi="Courier New" w:cs="Courier New"/>
          <w:sz w:val="20"/>
        </w:rPr>
        <w:t xml:space="preserve"> = </w:t>
      </w:r>
      <w:proofErr w:type="spellStart"/>
      <w:proofErr w:type="gramStart"/>
      <w:r>
        <w:rPr>
          <w:rFonts w:ascii="Courier New" w:eastAsia="MS Mincho" w:hAnsi="Courier New" w:cs="Courier New"/>
          <w:sz w:val="20"/>
        </w:rPr>
        <w:t>itr.next</w:t>
      </w:r>
      <w:proofErr w:type="spellEnd"/>
      <w:r>
        <w:rPr>
          <w:rFonts w:ascii="Courier New" w:eastAsia="MS Mincho" w:hAnsi="Courier New" w:cs="Courier New"/>
          <w:sz w:val="20"/>
        </w:rPr>
        <w:t>(</w:t>
      </w:r>
      <w:proofErr w:type="gramEnd"/>
      <w:r>
        <w:rPr>
          <w:rFonts w:ascii="Courier New" w:eastAsia="MS Mincho" w:hAnsi="Courier New" w:cs="Courier New"/>
          <w:sz w:val="20"/>
        </w:rPr>
        <w:t>);</w:t>
      </w:r>
    </w:p>
    <w:p w:rsidR="002369B6" w:rsidRDefault="002369B6" w:rsidP="002369B6">
      <w:pPr>
        <w:spacing w:after="120" w:line="260" w:lineRule="atLeast"/>
        <w:rPr>
          <w:rFonts w:ascii="Verdana" w:eastAsia="MS Mincho" w:hAnsi="Verdana" w:cs="Arial"/>
          <w:sz w:val="20"/>
          <w:szCs w:val="20"/>
        </w:rPr>
      </w:pPr>
      <w:r>
        <w:rPr>
          <w:rFonts w:ascii="Verdana" w:eastAsia="MS Mincho" w:hAnsi="Verdana" w:cs="Arial"/>
          <w:sz w:val="20"/>
          <w:szCs w:val="20"/>
        </w:rPr>
        <w:t xml:space="preserve">Although that's a nice code-saving feature, generics does more than just save you from having to do a typecast. It will also cause the compiler to generate a compile error when you try to add an "unsupported" type to the </w:t>
      </w:r>
      <w:proofErr w:type="spellStart"/>
      <w:r>
        <w:rPr>
          <w:rFonts w:ascii="Verdana" w:eastAsia="MS Mincho" w:hAnsi="Verdana" w:cs="Arial"/>
          <w:sz w:val="20"/>
          <w:szCs w:val="20"/>
        </w:rPr>
        <w:t>ArrayList</w:t>
      </w:r>
      <w:proofErr w:type="spellEnd"/>
      <w:r>
        <w:rPr>
          <w:rFonts w:ascii="Verdana" w:eastAsia="MS Mincho" w:hAnsi="Verdana" w:cs="Arial"/>
          <w:sz w:val="20"/>
          <w:szCs w:val="20"/>
        </w:rPr>
        <w:t xml:space="preserve">. What is an unsupported type? Because the </w:t>
      </w:r>
      <w:proofErr w:type="spellStart"/>
      <w:r>
        <w:rPr>
          <w:rFonts w:ascii="Verdana" w:eastAsia="MS Mincho" w:hAnsi="Verdana" w:cs="Arial"/>
          <w:sz w:val="20"/>
          <w:szCs w:val="20"/>
        </w:rPr>
        <w:t>ArrayList</w:t>
      </w:r>
      <w:proofErr w:type="spellEnd"/>
      <w:r>
        <w:rPr>
          <w:rFonts w:ascii="Verdana" w:eastAsia="MS Mincho" w:hAnsi="Verdana" w:cs="Arial"/>
          <w:sz w:val="20"/>
          <w:szCs w:val="20"/>
        </w:rPr>
        <w:t xml:space="preserve"> was declared to accept strings, any class that is not a String or a String subclass is an unsupported type.</w:t>
      </w:r>
      <w:r>
        <w:rPr>
          <w:rFonts w:ascii="Verdana" w:eastAsia="MS Mincho" w:hAnsi="Verdana" w:cs="Arial"/>
          <w:sz w:val="20"/>
          <w:szCs w:val="20"/>
        </w:rPr>
        <w:br/>
      </w:r>
      <w:r>
        <w:rPr>
          <w:rFonts w:ascii="Arial" w:eastAsia="MS Mincho" w:hAnsi="Arial" w:cs="Arial"/>
          <w:sz w:val="20"/>
          <w:szCs w:val="20"/>
        </w:rPr>
        <w:br/>
      </w:r>
      <w:r>
        <w:rPr>
          <w:rFonts w:ascii="Verdana" w:eastAsia="MS Mincho" w:hAnsi="Verdana" w:cs="Arial"/>
          <w:sz w:val="20"/>
          <w:szCs w:val="20"/>
        </w:rPr>
        <w:t xml:space="preserve">The class </w:t>
      </w:r>
      <w:proofErr w:type="spellStart"/>
      <w:r>
        <w:rPr>
          <w:rFonts w:ascii="Verdana" w:eastAsia="MS Mincho" w:hAnsi="Verdana" w:cs="Arial"/>
          <w:sz w:val="20"/>
          <w:szCs w:val="20"/>
        </w:rPr>
        <w:t>StringBuffer</w:t>
      </w:r>
      <w:proofErr w:type="spellEnd"/>
      <w:r>
        <w:rPr>
          <w:rFonts w:ascii="Verdana" w:eastAsia="MS Mincho" w:hAnsi="Verdana" w:cs="Arial"/>
          <w:sz w:val="20"/>
          <w:szCs w:val="20"/>
        </w:rPr>
        <w:t xml:space="preserve"> is good example of an unsupported type. Because this </w:t>
      </w:r>
      <w:proofErr w:type="spellStart"/>
      <w:r>
        <w:rPr>
          <w:rFonts w:ascii="Verdana" w:eastAsia="MS Mincho" w:hAnsi="Verdana" w:cs="Arial"/>
          <w:sz w:val="20"/>
          <w:szCs w:val="20"/>
        </w:rPr>
        <w:t>ArrayList</w:t>
      </w:r>
      <w:proofErr w:type="spellEnd"/>
      <w:r>
        <w:rPr>
          <w:rFonts w:ascii="Verdana" w:eastAsia="MS Mincho" w:hAnsi="Verdana" w:cs="Arial"/>
          <w:sz w:val="20"/>
          <w:szCs w:val="20"/>
        </w:rPr>
        <w:t xml:space="preserve"> accepts only Strings, it will not accept a </w:t>
      </w:r>
      <w:proofErr w:type="spellStart"/>
      <w:r>
        <w:rPr>
          <w:rFonts w:ascii="Verdana" w:eastAsia="MS Mincho" w:hAnsi="Verdana" w:cs="Arial"/>
          <w:sz w:val="20"/>
          <w:szCs w:val="20"/>
        </w:rPr>
        <w:t>StringBuffer</w:t>
      </w:r>
      <w:proofErr w:type="spellEnd"/>
      <w:r>
        <w:rPr>
          <w:rFonts w:ascii="Verdana" w:eastAsia="MS Mincho" w:hAnsi="Verdana" w:cs="Arial"/>
          <w:sz w:val="20"/>
          <w:szCs w:val="20"/>
        </w:rPr>
        <w:t xml:space="preserve"> object. For example, it would be invalid to add the following line to the program.</w:t>
      </w:r>
    </w:p>
    <w:p w:rsidR="002369B6" w:rsidRDefault="002369B6" w:rsidP="0023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0" w:lineRule="atLeast"/>
        <w:jc w:val="both"/>
        <w:rPr>
          <w:rFonts w:ascii="Courier New" w:eastAsia="MS Mincho" w:hAnsi="Courier New" w:cs="Courier New"/>
          <w:sz w:val="20"/>
        </w:rPr>
      </w:pPr>
      <w:r>
        <w:rPr>
          <w:rFonts w:ascii="Courier New" w:eastAsia="MS Mincho" w:hAnsi="Courier New" w:cs="Courier New"/>
          <w:sz w:val="20"/>
        </w:rPr>
        <w:t xml:space="preserve">   </w:t>
      </w:r>
      <w:proofErr w:type="spellStart"/>
      <w:proofErr w:type="gramStart"/>
      <w:r>
        <w:rPr>
          <w:rFonts w:ascii="Courier New" w:eastAsia="MS Mincho" w:hAnsi="Courier New" w:cs="Courier New"/>
          <w:sz w:val="20"/>
        </w:rPr>
        <w:t>list.add</w:t>
      </w:r>
      <w:proofErr w:type="spellEnd"/>
      <w:r>
        <w:rPr>
          <w:rFonts w:ascii="Courier New" w:eastAsia="MS Mincho" w:hAnsi="Courier New" w:cs="Courier New"/>
          <w:sz w:val="20"/>
        </w:rPr>
        <w:t>(</w:t>
      </w:r>
      <w:proofErr w:type="gramEnd"/>
      <w:r>
        <w:rPr>
          <w:rFonts w:ascii="Courier New" w:eastAsia="MS Mincho" w:hAnsi="Courier New" w:cs="Courier New"/>
          <w:sz w:val="20"/>
        </w:rPr>
        <w:t xml:space="preserve"> new </w:t>
      </w:r>
      <w:proofErr w:type="spellStart"/>
      <w:r>
        <w:rPr>
          <w:rFonts w:ascii="Courier New" w:eastAsia="MS Mincho" w:hAnsi="Courier New" w:cs="Courier New"/>
          <w:sz w:val="20"/>
        </w:rPr>
        <w:t>StringBuffer</w:t>
      </w:r>
      <w:proofErr w:type="spellEnd"/>
      <w:r>
        <w:rPr>
          <w:rFonts w:ascii="Courier New" w:eastAsia="MS Mincho" w:hAnsi="Courier New" w:cs="Courier New"/>
          <w:sz w:val="20"/>
        </w:rPr>
        <w:t>() );</w:t>
      </w:r>
    </w:p>
    <w:p w:rsidR="002369B6" w:rsidRDefault="002369B6" w:rsidP="002369B6">
      <w:pPr>
        <w:pStyle w:val="BodyText3"/>
        <w:spacing w:after="120"/>
        <w:rPr>
          <w:color w:val="auto"/>
        </w:rPr>
      </w:pPr>
      <w:r>
        <w:rPr>
          <w:color w:val="auto"/>
        </w:rPr>
        <w:t xml:space="preserve">Here's the real beauty of generics. If someone attempts to add an unsupported type to the </w:t>
      </w:r>
      <w:proofErr w:type="spellStart"/>
      <w:r>
        <w:rPr>
          <w:color w:val="auto"/>
        </w:rPr>
        <w:t>ArrayList</w:t>
      </w:r>
      <w:proofErr w:type="spellEnd"/>
      <w:r>
        <w:rPr>
          <w:color w:val="auto"/>
        </w:rPr>
        <w:t xml:space="preserve"> you won't get a runtime error; the error will be detected at compile time. You will get the following compile error.</w:t>
      </w:r>
    </w:p>
    <w:p w:rsidR="002369B6" w:rsidRDefault="002369B6" w:rsidP="002369B6">
      <w:pPr>
        <w:pStyle w:val="HTMLPreformatted"/>
        <w:spacing w:after="80" w:line="260" w:lineRule="atLeast"/>
        <w:ind w:left="720"/>
        <w:jc w:val="both"/>
      </w:pPr>
      <w:r>
        <w:rPr>
          <w:rFonts w:eastAsia="MS Mincho"/>
          <w:sz w:val="22"/>
        </w:rPr>
        <w:t xml:space="preserve">   </w:t>
      </w:r>
      <w:r>
        <w:t xml:space="preserve">c:\collections\GenericCollection.java:12: </w:t>
      </w:r>
    </w:p>
    <w:p w:rsidR="002369B6" w:rsidRDefault="002369B6" w:rsidP="002369B6">
      <w:pPr>
        <w:pStyle w:val="HTMLPreformatted"/>
        <w:spacing w:after="80" w:line="260" w:lineRule="atLeast"/>
        <w:ind w:left="720"/>
        <w:jc w:val="both"/>
      </w:pPr>
      <w:r>
        <w:t xml:space="preserve">      </w:t>
      </w:r>
      <w:proofErr w:type="gramStart"/>
      <w:r>
        <w:t>cannot</w:t>
      </w:r>
      <w:proofErr w:type="gramEnd"/>
      <w:r>
        <w:t xml:space="preserve"> find symbol</w:t>
      </w:r>
    </w:p>
    <w:p w:rsidR="002369B6" w:rsidRDefault="002369B6" w:rsidP="002369B6">
      <w:pPr>
        <w:pStyle w:val="HTMLPreformatted"/>
        <w:spacing w:after="80" w:line="260" w:lineRule="atLeast"/>
        <w:ind w:left="720"/>
        <w:jc w:val="both"/>
      </w:pPr>
      <w:r>
        <w:t xml:space="preserve">   </w:t>
      </w:r>
      <w:proofErr w:type="gramStart"/>
      <w:r>
        <w:t>symbol  :</w:t>
      </w:r>
      <w:proofErr w:type="gramEnd"/>
      <w:r>
        <w:t xml:space="preserve"> method add(</w:t>
      </w:r>
      <w:proofErr w:type="spellStart"/>
      <w:r>
        <w:t>java.lang.StringBuffer</w:t>
      </w:r>
      <w:proofErr w:type="spellEnd"/>
      <w:r>
        <w:t>)</w:t>
      </w:r>
    </w:p>
    <w:p w:rsidR="002369B6" w:rsidRDefault="002369B6" w:rsidP="002369B6">
      <w:pPr>
        <w:pStyle w:val="HTMLPreformatted"/>
        <w:spacing w:after="80" w:line="260" w:lineRule="atLeast"/>
        <w:ind w:left="720"/>
        <w:jc w:val="both"/>
      </w:pPr>
      <w:r>
        <w:t xml:space="preserve">   </w:t>
      </w:r>
      <w:proofErr w:type="gramStart"/>
      <w:r>
        <w:t>location</w:t>
      </w:r>
      <w:proofErr w:type="gramEnd"/>
      <w:r>
        <w:t xml:space="preserve">: class </w:t>
      </w:r>
      <w:proofErr w:type="spellStart"/>
      <w:r>
        <w:t>java.util.ArrayList</w:t>
      </w:r>
      <w:proofErr w:type="spellEnd"/>
      <w:r>
        <w:t>&lt;</w:t>
      </w:r>
      <w:proofErr w:type="spellStart"/>
      <w:r>
        <w:t>java.lang.String</w:t>
      </w:r>
      <w:proofErr w:type="spellEnd"/>
      <w:r>
        <w:t>&gt;</w:t>
      </w:r>
    </w:p>
    <w:p w:rsidR="002369B6" w:rsidRDefault="002369B6" w:rsidP="002369B6">
      <w:pPr>
        <w:pStyle w:val="HTMLPreformatted"/>
        <w:spacing w:after="80" w:line="260" w:lineRule="atLeast"/>
        <w:ind w:left="720"/>
        <w:jc w:val="both"/>
      </w:pPr>
      <w:r>
        <w:t xml:space="preserve">       </w:t>
      </w:r>
      <w:proofErr w:type="spellStart"/>
      <w:proofErr w:type="gramStart"/>
      <w:r>
        <w:t>list.add</w:t>
      </w:r>
      <w:proofErr w:type="spellEnd"/>
      <w:r>
        <w:t>(</w:t>
      </w:r>
      <w:proofErr w:type="gramEnd"/>
      <w:r>
        <w:t xml:space="preserve"> new </w:t>
      </w:r>
      <w:proofErr w:type="spellStart"/>
      <w:r>
        <w:t>StringBuffer</w:t>
      </w:r>
      <w:proofErr w:type="spellEnd"/>
      <w:r>
        <w:t>() );</w:t>
      </w:r>
    </w:p>
    <w:p w:rsidR="002369B6" w:rsidRDefault="002369B6" w:rsidP="002369B6">
      <w:pPr>
        <w:pStyle w:val="NormalWeb"/>
        <w:spacing w:before="0" w:after="0" w:line="260" w:lineRule="atLeast"/>
        <w:jc w:val="both"/>
        <w:rPr>
          <w:rFonts w:ascii="Verdana" w:eastAsia="MS Mincho" w:hAnsi="Verdana" w:cs="Arial"/>
          <w:sz w:val="20"/>
          <w:szCs w:val="20"/>
        </w:rPr>
      </w:pPr>
    </w:p>
    <w:p w:rsidR="002369B6" w:rsidRDefault="002369B6" w:rsidP="002369B6">
      <w:pPr>
        <w:pStyle w:val="NormalWeb"/>
        <w:spacing w:before="0" w:after="0" w:line="260" w:lineRule="atLeast"/>
        <w:jc w:val="both"/>
        <w:rPr>
          <w:rFonts w:ascii="Verdana" w:eastAsia="MS Mincho" w:hAnsi="Verdana" w:cs="Arial"/>
          <w:sz w:val="20"/>
          <w:szCs w:val="20"/>
        </w:rPr>
      </w:pPr>
      <w:r>
        <w:rPr>
          <w:rFonts w:ascii="Verdana" w:eastAsia="MS Mincho" w:hAnsi="Verdana" w:cs="Arial"/>
          <w:sz w:val="20"/>
          <w:szCs w:val="20"/>
        </w:rPr>
        <w:t xml:space="preserve">Catching such errors at compile time is a huge advantage for developers trying to write bug-free code. Prior to J2SE 5.0 this error would have likely shown up later as a </w:t>
      </w:r>
      <w:proofErr w:type="spellStart"/>
      <w:r>
        <w:rPr>
          <w:rFonts w:ascii="Verdana" w:eastAsia="MS Mincho" w:hAnsi="Verdana" w:cs="Arial"/>
          <w:sz w:val="20"/>
          <w:szCs w:val="20"/>
        </w:rPr>
        <w:t>ClassCastException</w:t>
      </w:r>
      <w:proofErr w:type="spellEnd"/>
      <w:r>
        <w:rPr>
          <w:rFonts w:ascii="Verdana" w:eastAsia="MS Mincho" w:hAnsi="Verdana" w:cs="Arial"/>
          <w:sz w:val="20"/>
          <w:szCs w:val="20"/>
        </w:rPr>
        <w:t xml:space="preserve"> at runtime. Catching errors at compile time is always preferable to waiting for the right conditions at runtime to cause the bug, because those "right conditions" may very well appear only after deployment, when your users are running the program.</w:t>
      </w:r>
    </w:p>
    <w:p w:rsidR="002369B6" w:rsidRDefault="002369B6" w:rsidP="002369B6">
      <w:pPr>
        <w:pStyle w:val="NormalWeb"/>
        <w:spacing w:before="0" w:after="0" w:line="260" w:lineRule="atLeast"/>
        <w:jc w:val="both"/>
        <w:rPr>
          <w:rFonts w:ascii="Verdana" w:eastAsia="MS Mincho" w:hAnsi="Verdana" w:cs="Arial"/>
          <w:sz w:val="20"/>
          <w:szCs w:val="20"/>
        </w:rPr>
      </w:pPr>
    </w:p>
    <w:p w:rsidR="002369B6" w:rsidRDefault="002369B6" w:rsidP="002369B6">
      <w:pPr>
        <w:pStyle w:val="NormalWeb"/>
        <w:spacing w:before="0" w:after="0" w:line="260" w:lineRule="atLeast"/>
        <w:jc w:val="both"/>
        <w:rPr>
          <w:rFonts w:ascii="Verdana" w:eastAsia="MS Mincho" w:hAnsi="Verdana" w:cs="Arial"/>
          <w:sz w:val="20"/>
          <w:szCs w:val="20"/>
        </w:rPr>
      </w:pPr>
    </w:p>
    <w:p w:rsidR="002369B6" w:rsidRDefault="002369B6" w:rsidP="002369B6">
      <w:pPr>
        <w:spacing w:after="120" w:line="260" w:lineRule="atLeast"/>
        <w:rPr>
          <w:rFonts w:ascii="Verdana" w:eastAsia="MS Mincho" w:hAnsi="Verdana" w:cs="Arial"/>
          <w:b/>
          <w:bCs/>
          <w:sz w:val="20"/>
          <w:szCs w:val="20"/>
        </w:rPr>
      </w:pPr>
      <w:r>
        <w:rPr>
          <w:rFonts w:ascii="Verdana" w:eastAsia="MS Mincho" w:hAnsi="Verdana" w:cs="Arial"/>
          <w:b/>
          <w:bCs/>
          <w:sz w:val="20"/>
          <w:szCs w:val="20"/>
        </w:rPr>
        <w:t>Using the Enhanced For Loop</w:t>
      </w:r>
    </w:p>
    <w:p w:rsidR="002369B6" w:rsidRDefault="002369B6" w:rsidP="002369B6">
      <w:pPr>
        <w:spacing w:after="120" w:line="260" w:lineRule="atLeast"/>
        <w:jc w:val="both"/>
        <w:rPr>
          <w:rFonts w:ascii="Verdana" w:eastAsia="MS Mincho" w:hAnsi="Verdana" w:cs="Arial"/>
          <w:sz w:val="20"/>
          <w:szCs w:val="20"/>
        </w:rPr>
      </w:pPr>
      <w:r>
        <w:rPr>
          <w:rFonts w:ascii="Verdana" w:eastAsia="MS Mincho" w:hAnsi="Verdana" w:cs="Arial"/>
          <w:sz w:val="20"/>
          <w:szCs w:val="20"/>
        </w:rPr>
        <w:lastRenderedPageBreak/>
        <w:t xml:space="preserve">Java did not support for each loop for some time. Using languages like Visual Basic and C#, looping through the contents of a collection was very easy because they supported </w:t>
      </w:r>
      <w:proofErr w:type="gramStart"/>
      <w:r>
        <w:rPr>
          <w:rFonts w:ascii="Verdana" w:eastAsia="MS Mincho" w:hAnsi="Verdana" w:cs="Arial"/>
          <w:sz w:val="20"/>
          <w:szCs w:val="20"/>
        </w:rPr>
        <w:t>a for</w:t>
      </w:r>
      <w:proofErr w:type="gramEnd"/>
      <w:r>
        <w:rPr>
          <w:rFonts w:ascii="Verdana" w:eastAsia="MS Mincho" w:hAnsi="Verdana" w:cs="Arial"/>
          <w:sz w:val="20"/>
          <w:szCs w:val="20"/>
        </w:rPr>
        <w:t xml:space="preserve"> loop. With the introduction of for each loop in collections, one can access the contents of a collection without the need for an </w:t>
      </w:r>
      <w:proofErr w:type="spellStart"/>
      <w:r>
        <w:rPr>
          <w:rFonts w:ascii="Verdana" w:eastAsia="MS Mincho" w:hAnsi="Verdana" w:cs="Arial"/>
          <w:sz w:val="20"/>
          <w:szCs w:val="20"/>
        </w:rPr>
        <w:t>iterator</w:t>
      </w:r>
      <w:proofErr w:type="spellEnd"/>
      <w:r>
        <w:rPr>
          <w:rFonts w:ascii="Verdana" w:eastAsia="MS Mincho" w:hAnsi="Verdana" w:cs="Arial"/>
          <w:sz w:val="20"/>
          <w:szCs w:val="20"/>
        </w:rPr>
        <w:t xml:space="preserve">. Now (finally) Java has </w:t>
      </w:r>
      <w:proofErr w:type="gramStart"/>
      <w:r>
        <w:rPr>
          <w:rFonts w:ascii="Verdana" w:eastAsia="MS Mincho" w:hAnsi="Verdana" w:cs="Arial"/>
          <w:sz w:val="20"/>
          <w:szCs w:val="20"/>
        </w:rPr>
        <w:t xml:space="preserve">a </w:t>
      </w:r>
      <w:r>
        <w:rPr>
          <w:rFonts w:ascii="Verdana" w:eastAsia="MS Mincho" w:hAnsi="Verdana" w:cs="Arial"/>
          <w:i/>
          <w:iCs/>
          <w:sz w:val="20"/>
        </w:rPr>
        <w:t>for</w:t>
      </w:r>
      <w:proofErr w:type="gramEnd"/>
      <w:r>
        <w:rPr>
          <w:rFonts w:ascii="Verdana" w:eastAsia="MS Mincho" w:hAnsi="Verdana" w:cs="Arial"/>
          <w:i/>
          <w:iCs/>
          <w:sz w:val="20"/>
        </w:rPr>
        <w:t xml:space="preserve"> each</w:t>
      </w:r>
      <w:r>
        <w:rPr>
          <w:rFonts w:ascii="Verdana" w:eastAsia="MS Mincho" w:hAnsi="Verdana" w:cs="Arial"/>
          <w:sz w:val="20"/>
          <w:szCs w:val="20"/>
        </w:rPr>
        <w:t xml:space="preserve"> looping construct, in the form of the enhanced </w:t>
      </w:r>
      <w:r>
        <w:rPr>
          <w:rFonts w:ascii="Verdana" w:eastAsia="MS Mincho" w:hAnsi="Verdana" w:cs="Arial"/>
          <w:i/>
          <w:iCs/>
          <w:sz w:val="20"/>
        </w:rPr>
        <w:t>for</w:t>
      </w:r>
      <w:r>
        <w:rPr>
          <w:rFonts w:ascii="Verdana" w:eastAsia="MS Mincho" w:hAnsi="Verdana" w:cs="Arial"/>
          <w:sz w:val="20"/>
          <w:szCs w:val="20"/>
        </w:rPr>
        <w:t xml:space="preserve"> loop.</w:t>
      </w:r>
    </w:p>
    <w:p w:rsidR="002369B6" w:rsidRDefault="002369B6" w:rsidP="002369B6">
      <w:pPr>
        <w:spacing w:after="120" w:line="260" w:lineRule="atLeast"/>
        <w:jc w:val="both"/>
        <w:rPr>
          <w:rFonts w:ascii="Verdana" w:eastAsia="MS Mincho" w:hAnsi="Verdana" w:cs="Arial"/>
          <w:sz w:val="20"/>
          <w:szCs w:val="20"/>
        </w:rPr>
      </w:pPr>
      <w:r>
        <w:rPr>
          <w:rFonts w:ascii="Verdana" w:eastAsia="MS Mincho" w:hAnsi="Verdana" w:cs="Arial"/>
          <w:sz w:val="20"/>
          <w:szCs w:val="20"/>
        </w:rPr>
        <w:t xml:space="preserve">The enhanced </w:t>
      </w:r>
      <w:r>
        <w:rPr>
          <w:rFonts w:ascii="Verdana" w:eastAsia="MS Mincho" w:hAnsi="Verdana" w:cs="Arial"/>
          <w:i/>
          <w:iCs/>
          <w:sz w:val="20"/>
        </w:rPr>
        <w:t>for</w:t>
      </w:r>
      <w:r>
        <w:rPr>
          <w:rFonts w:ascii="Verdana" w:eastAsia="MS Mincho" w:hAnsi="Verdana" w:cs="Arial"/>
          <w:sz w:val="20"/>
          <w:szCs w:val="20"/>
        </w:rPr>
        <w:t xml:space="preserve"> loop was one of the most anticipated features of J2SE 5.0. It simplifies your code to a greater extent since there is no need of an </w:t>
      </w:r>
      <w:proofErr w:type="spellStart"/>
      <w:r>
        <w:rPr>
          <w:rFonts w:ascii="Verdana" w:eastAsia="MS Mincho" w:hAnsi="Verdana" w:cs="Arial"/>
          <w:sz w:val="20"/>
          <w:szCs w:val="20"/>
        </w:rPr>
        <w:t>iterator</w:t>
      </w:r>
      <w:proofErr w:type="spellEnd"/>
      <w:r>
        <w:rPr>
          <w:rFonts w:ascii="Verdana" w:eastAsia="MS Mincho" w:hAnsi="Verdana" w:cs="Arial"/>
          <w:sz w:val="20"/>
          <w:szCs w:val="20"/>
        </w:rPr>
        <w:t xml:space="preserve">. Here's a version, upgraded to use the enhanced </w:t>
      </w:r>
      <w:r>
        <w:rPr>
          <w:rFonts w:ascii="Verdana" w:eastAsia="MS Mincho" w:hAnsi="Verdana" w:cs="Arial"/>
          <w:i/>
          <w:iCs/>
          <w:sz w:val="20"/>
        </w:rPr>
        <w:t>for</w:t>
      </w:r>
      <w:r>
        <w:rPr>
          <w:rFonts w:ascii="Verdana" w:eastAsia="MS Mincho" w:hAnsi="Verdana" w:cs="Arial"/>
          <w:sz w:val="20"/>
          <w:szCs w:val="20"/>
        </w:rPr>
        <w:t xml:space="preserve"> loop.</w:t>
      </w:r>
    </w:p>
    <w:p w:rsidR="002369B6" w:rsidRDefault="002369B6" w:rsidP="002369B6">
      <w:pPr>
        <w:pStyle w:val="HTMLPreformatted"/>
        <w:spacing w:after="80" w:line="260" w:lineRule="atLeast"/>
        <w:ind w:left="720"/>
      </w:pPr>
      <w:r>
        <w:rPr>
          <w:rFonts w:eastAsia="MS Mincho"/>
          <w:sz w:val="22"/>
        </w:rPr>
        <w:t xml:space="preserve">   </w:t>
      </w:r>
      <w:proofErr w:type="gramStart"/>
      <w:r>
        <w:t>import</w:t>
      </w:r>
      <w:proofErr w:type="gramEnd"/>
      <w:r>
        <w:t xml:space="preserve"> </w:t>
      </w:r>
      <w:proofErr w:type="spellStart"/>
      <w:r>
        <w:t>java.util</w:t>
      </w:r>
      <w:proofErr w:type="spellEnd"/>
      <w:r>
        <w:t>.*;</w:t>
      </w:r>
    </w:p>
    <w:p w:rsidR="002369B6" w:rsidRDefault="002369B6" w:rsidP="002369B6">
      <w:pPr>
        <w:pStyle w:val="HTMLPreformatted"/>
        <w:spacing w:after="80" w:line="260" w:lineRule="atLeast"/>
        <w:ind w:left="720"/>
      </w:pPr>
      <w:r>
        <w:t xml:space="preserve">    </w:t>
      </w:r>
      <w:proofErr w:type="gramStart"/>
      <w:r>
        <w:t>public</w:t>
      </w:r>
      <w:proofErr w:type="gramEnd"/>
      <w:r>
        <w:t xml:space="preserve"> class </w:t>
      </w:r>
      <w:proofErr w:type="spellStart"/>
      <w:r>
        <w:t>EnhancedForCollection</w:t>
      </w:r>
      <w:proofErr w:type="spellEnd"/>
      <w:r>
        <w:t xml:space="preserve"> {</w:t>
      </w:r>
    </w:p>
    <w:p w:rsidR="002369B6" w:rsidRDefault="002369B6" w:rsidP="002369B6">
      <w:pPr>
        <w:pStyle w:val="HTMLPreformatted"/>
        <w:spacing w:after="80" w:line="260" w:lineRule="atLeast"/>
        <w:ind w:left="720"/>
      </w:pPr>
      <w:r>
        <w:t xml:space="preserve">     </w:t>
      </w:r>
      <w:proofErr w:type="gramStart"/>
      <w:r>
        <w:t>public</w:t>
      </w:r>
      <w:proofErr w:type="gramEnd"/>
      <w:r>
        <w:t xml:space="preserve"> static void main(String </w:t>
      </w:r>
      <w:proofErr w:type="spellStart"/>
      <w:r>
        <w:t>args</w:t>
      </w:r>
      <w:proofErr w:type="spellEnd"/>
      <w:r>
        <w:t>[]) {</w:t>
      </w:r>
    </w:p>
    <w:p w:rsidR="002369B6" w:rsidRDefault="002369B6" w:rsidP="002369B6">
      <w:pPr>
        <w:pStyle w:val="HTMLPreformatted"/>
        <w:spacing w:after="80" w:line="260" w:lineRule="atLeast"/>
        <w:ind w:left="720"/>
      </w:pPr>
      <w:r>
        <w:t xml:space="preserve">       </w:t>
      </w:r>
      <w:proofErr w:type="spellStart"/>
      <w:r>
        <w:t>ArrayList</w:t>
      </w:r>
      <w:proofErr w:type="spellEnd"/>
      <w:r>
        <w:t xml:space="preserve">&lt;String&gt; list = new </w:t>
      </w:r>
      <w:proofErr w:type="spellStart"/>
      <w:r>
        <w:t>ArrayList</w:t>
      </w:r>
      <w:proofErr w:type="spellEnd"/>
      <w:r>
        <w:t>&lt;String</w:t>
      </w:r>
      <w:proofErr w:type="gramStart"/>
      <w:r>
        <w:t>&gt;(</w:t>
      </w:r>
      <w:proofErr w:type="gramEnd"/>
      <w:r>
        <w:t>);</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String("One")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String("Two")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String("Three")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w:t>
      </w:r>
      <w:proofErr w:type="spellStart"/>
      <w:r>
        <w:t>StringBuffer</w:t>
      </w:r>
      <w:proofErr w:type="spellEnd"/>
      <w:r>
        <w:t>() );</w:t>
      </w:r>
    </w:p>
    <w:p w:rsidR="002369B6" w:rsidRDefault="002369B6" w:rsidP="002369B6">
      <w:pPr>
        <w:pStyle w:val="HTMLPreformatted"/>
        <w:spacing w:after="80" w:line="260" w:lineRule="atLeast"/>
        <w:ind w:left="720"/>
      </w:pPr>
      <w:r>
        <w:t xml:space="preserve">       </w:t>
      </w:r>
      <w:proofErr w:type="gramStart"/>
      <w:r>
        <w:t>for(</w:t>
      </w:r>
      <w:proofErr w:type="gramEnd"/>
      <w:r>
        <w:t xml:space="preserve"> String </w:t>
      </w:r>
      <w:proofErr w:type="spellStart"/>
      <w:r>
        <w:t>str</w:t>
      </w:r>
      <w:proofErr w:type="spellEnd"/>
      <w:r>
        <w:t xml:space="preserve"> : list  ) {</w:t>
      </w:r>
    </w:p>
    <w:p w:rsidR="002369B6" w:rsidRDefault="002369B6" w:rsidP="002369B6">
      <w:pPr>
        <w:pStyle w:val="HTMLPreformatted"/>
        <w:spacing w:after="80" w:line="260" w:lineRule="atLeast"/>
        <w:ind w:left="720"/>
      </w:pPr>
      <w:r>
        <w:t xml:space="preserve">         </w:t>
      </w:r>
      <w:proofErr w:type="spellStart"/>
      <w:proofErr w:type="gramStart"/>
      <w:r>
        <w:t>System.out.println</w:t>
      </w:r>
      <w:proofErr w:type="spellEnd"/>
      <w:r>
        <w:t>(</w:t>
      </w:r>
      <w:proofErr w:type="gramEnd"/>
      <w:r>
        <w:t xml:space="preserve"> </w:t>
      </w:r>
      <w:proofErr w:type="spellStart"/>
      <w:r>
        <w:t>str</w:t>
      </w:r>
      <w:proofErr w:type="spellEnd"/>
      <w:r>
        <w:t xml:space="preserve">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 </w:t>
      </w:r>
    </w:p>
    <w:p w:rsidR="002369B6" w:rsidRDefault="002369B6" w:rsidP="002369B6">
      <w:pPr>
        <w:pStyle w:val="NormalWeb"/>
        <w:spacing w:before="0" w:after="0" w:line="260" w:lineRule="atLeast"/>
        <w:jc w:val="both"/>
        <w:rPr>
          <w:rFonts w:ascii="Verdana" w:hAnsi="Verdana"/>
          <w:sz w:val="20"/>
          <w:szCs w:val="18"/>
        </w:rPr>
      </w:pPr>
      <w:r>
        <w:rPr>
          <w:rFonts w:ascii="Verdana" w:hAnsi="Verdana"/>
          <w:sz w:val="20"/>
          <w:szCs w:val="18"/>
        </w:rPr>
        <w:t xml:space="preserve">The preceding code eliminates the </w:t>
      </w:r>
      <w:proofErr w:type="spellStart"/>
      <w:r>
        <w:rPr>
          <w:rFonts w:ascii="Verdana" w:hAnsi="Verdana"/>
          <w:sz w:val="20"/>
          <w:szCs w:val="18"/>
        </w:rPr>
        <w:t>Iterator</w:t>
      </w:r>
      <w:proofErr w:type="spellEnd"/>
      <w:r>
        <w:rPr>
          <w:rFonts w:ascii="Verdana" w:hAnsi="Verdana"/>
          <w:sz w:val="20"/>
          <w:szCs w:val="18"/>
        </w:rPr>
        <w:t xml:space="preserve"> and while loop completely, leaving just these three lines of code.</w:t>
      </w:r>
    </w:p>
    <w:p w:rsidR="002369B6" w:rsidRDefault="002369B6" w:rsidP="002369B6">
      <w:pPr>
        <w:pStyle w:val="NormalWeb"/>
        <w:spacing w:before="0" w:after="0" w:line="260" w:lineRule="atLeast"/>
        <w:jc w:val="both"/>
        <w:rPr>
          <w:rFonts w:ascii="Verdana" w:hAnsi="Verdana"/>
          <w:sz w:val="20"/>
          <w:szCs w:val="18"/>
        </w:rPr>
      </w:pPr>
    </w:p>
    <w:p w:rsidR="002369B6" w:rsidRDefault="002369B6" w:rsidP="002369B6">
      <w:pPr>
        <w:pStyle w:val="HTMLPreformatted"/>
        <w:spacing w:after="80" w:line="260" w:lineRule="atLeast"/>
        <w:ind w:left="720"/>
      </w:pPr>
      <w:r>
        <w:rPr>
          <w:rFonts w:eastAsia="MS Mincho"/>
          <w:sz w:val="22"/>
        </w:rPr>
        <w:t xml:space="preserve">      </w:t>
      </w:r>
      <w:proofErr w:type="gramStart"/>
      <w:r>
        <w:t>for(</w:t>
      </w:r>
      <w:proofErr w:type="gramEnd"/>
      <w:r>
        <w:t xml:space="preserve"> String </w:t>
      </w:r>
      <w:proofErr w:type="spellStart"/>
      <w:r>
        <w:t>str</w:t>
      </w:r>
      <w:proofErr w:type="spellEnd"/>
      <w:r>
        <w:t xml:space="preserve"> : list  ) {</w:t>
      </w:r>
    </w:p>
    <w:p w:rsidR="002369B6" w:rsidRDefault="002369B6" w:rsidP="002369B6">
      <w:pPr>
        <w:pStyle w:val="HTMLPreformatted"/>
        <w:spacing w:after="80" w:line="260" w:lineRule="atLeast"/>
        <w:ind w:left="720"/>
      </w:pPr>
      <w:r>
        <w:t xml:space="preserve">         </w:t>
      </w:r>
      <w:proofErr w:type="spellStart"/>
      <w:proofErr w:type="gramStart"/>
      <w:r>
        <w:t>System.out.println</w:t>
      </w:r>
      <w:proofErr w:type="spellEnd"/>
      <w:r>
        <w:t>(</w:t>
      </w:r>
      <w:proofErr w:type="gramEnd"/>
      <w:r>
        <w:t xml:space="preserve"> </w:t>
      </w:r>
      <w:proofErr w:type="spellStart"/>
      <w:r>
        <w:t>str</w:t>
      </w:r>
      <w:proofErr w:type="spellEnd"/>
      <w:r>
        <w:t xml:space="preserve">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rPr>
          <w:rFonts w:ascii="Verdana" w:hAnsi="Verdana"/>
        </w:rPr>
      </w:pPr>
      <w:r>
        <w:rPr>
          <w:rFonts w:ascii="Verdana" w:hAnsi="Verdana"/>
        </w:rPr>
        <w:t>The format for the enhanced for loop is as follows.</w:t>
      </w:r>
    </w:p>
    <w:p w:rsidR="002369B6" w:rsidRDefault="002369B6" w:rsidP="002369B6">
      <w:pPr>
        <w:pStyle w:val="HTMLPreformatted"/>
        <w:spacing w:after="80" w:line="260" w:lineRule="atLeast"/>
        <w:ind w:left="720"/>
      </w:pPr>
      <w:r>
        <w:t xml:space="preserve">   </w:t>
      </w:r>
      <w:proofErr w:type="gramStart"/>
      <w:r>
        <w:t>for(</w:t>
      </w:r>
      <w:proofErr w:type="gramEnd"/>
      <w:r>
        <w:t xml:space="preserve"> [collection item type] [item access variable] : </w:t>
      </w:r>
    </w:p>
    <w:p w:rsidR="002369B6" w:rsidRDefault="002369B6" w:rsidP="002369B6">
      <w:pPr>
        <w:pStyle w:val="HTMLPreformatted"/>
        <w:spacing w:after="80" w:line="260" w:lineRule="atLeast"/>
        <w:ind w:left="720"/>
      </w:pPr>
      <w:r>
        <w:t xml:space="preserve">      [</w:t>
      </w:r>
      <w:proofErr w:type="gramStart"/>
      <w:r>
        <w:t>collection</w:t>
      </w:r>
      <w:proofErr w:type="gramEnd"/>
      <w:r>
        <w:t xml:space="preserve"> to be iterated] )</w:t>
      </w:r>
    </w:p>
    <w:p w:rsidR="002369B6" w:rsidRDefault="002369B6" w:rsidP="002369B6">
      <w:pPr>
        <w:pStyle w:val="HTMLPreformatted"/>
        <w:spacing w:after="80" w:line="260" w:lineRule="atLeast"/>
        <w:ind w:left="720"/>
      </w:pPr>
    </w:p>
    <w:p w:rsidR="002369B6" w:rsidRDefault="002369B6" w:rsidP="002369B6">
      <w:pPr>
        <w:pStyle w:val="NormalWeb"/>
        <w:spacing w:before="0" w:after="120" w:line="260" w:lineRule="atLeast"/>
        <w:jc w:val="both"/>
        <w:rPr>
          <w:rFonts w:ascii="Verdana" w:hAnsi="Verdana"/>
          <w:sz w:val="20"/>
          <w:szCs w:val="18"/>
        </w:rPr>
      </w:pPr>
      <w:r>
        <w:rPr>
          <w:rFonts w:ascii="Verdana" w:hAnsi="Verdana"/>
          <w:sz w:val="20"/>
          <w:szCs w:val="18"/>
        </w:rPr>
        <w:t xml:space="preserve">The first parameter, the collection item type, must be a Java type that corresponds to the generic type specified when the collection was created. Because this collection is type </w:t>
      </w:r>
      <w:proofErr w:type="spellStart"/>
      <w:r>
        <w:rPr>
          <w:rFonts w:ascii="Verdana" w:hAnsi="Verdana"/>
          <w:sz w:val="20"/>
          <w:szCs w:val="18"/>
        </w:rPr>
        <w:t>ArrayList</w:t>
      </w:r>
      <w:proofErr w:type="spellEnd"/>
      <w:r>
        <w:rPr>
          <w:rFonts w:ascii="Verdana" w:hAnsi="Verdana"/>
          <w:sz w:val="20"/>
          <w:szCs w:val="18"/>
        </w:rPr>
        <w:t>, the collection item type is String.</w:t>
      </w:r>
    </w:p>
    <w:p w:rsidR="002369B6" w:rsidRDefault="002369B6" w:rsidP="002369B6">
      <w:pPr>
        <w:pStyle w:val="NormalWeb"/>
        <w:spacing w:before="0" w:after="120" w:line="260" w:lineRule="atLeast"/>
        <w:jc w:val="both"/>
        <w:rPr>
          <w:rFonts w:ascii="Verdana" w:hAnsi="Verdana"/>
          <w:sz w:val="20"/>
          <w:szCs w:val="18"/>
        </w:rPr>
      </w:pPr>
      <w:r>
        <w:rPr>
          <w:rFonts w:ascii="Verdana" w:hAnsi="Verdana"/>
          <w:sz w:val="20"/>
          <w:szCs w:val="18"/>
        </w:rPr>
        <w:t xml:space="preserve">The next parameter provided to the enhanced for loop is the name of the access variable, which holds the value of each collection item as the loop iterates through the collection. </w:t>
      </w:r>
    </w:p>
    <w:p w:rsidR="002369B6" w:rsidRDefault="002369B6" w:rsidP="002369B6">
      <w:pPr>
        <w:pStyle w:val="NormalWeb"/>
        <w:spacing w:before="0" w:after="120" w:line="260" w:lineRule="atLeast"/>
        <w:jc w:val="both"/>
        <w:rPr>
          <w:rFonts w:ascii="Verdana" w:hAnsi="Verdana" w:cs="Arial"/>
          <w:sz w:val="20"/>
          <w:szCs w:val="20"/>
        </w:rPr>
      </w:pPr>
      <w:r>
        <w:rPr>
          <w:rFonts w:ascii="Verdana" w:hAnsi="Verdana"/>
          <w:sz w:val="20"/>
          <w:szCs w:val="18"/>
        </w:rPr>
        <w:t>That variable must also be the same as that specified for the collection item type.</w:t>
      </w:r>
      <w:r>
        <w:rPr>
          <w:rFonts w:ascii="Verdana" w:hAnsi="Verdana"/>
          <w:sz w:val="20"/>
          <w:szCs w:val="18"/>
        </w:rPr>
        <w:br/>
      </w:r>
      <w:r>
        <w:rPr>
          <w:rFonts w:ascii="Verdana" w:hAnsi="Verdana" w:cs="Arial"/>
          <w:sz w:val="20"/>
          <w:szCs w:val="20"/>
        </w:rPr>
        <w:t>For the last parameter, specify the collection to be iterated over. This variable must be declared as a collection type, and it must have a generic type that matches the collection item type. If these two conditions are not met, a compile error will result.</w:t>
      </w:r>
    </w:p>
    <w:p w:rsidR="002369B6" w:rsidRDefault="002369B6" w:rsidP="002369B6">
      <w:pPr>
        <w:pStyle w:val="NormalWeb"/>
        <w:spacing w:before="0" w:after="120" w:line="260" w:lineRule="atLeast"/>
        <w:jc w:val="both"/>
        <w:rPr>
          <w:rFonts w:ascii="Verdana" w:hAnsi="Verdana" w:cs="Arial"/>
          <w:sz w:val="20"/>
          <w:szCs w:val="20"/>
        </w:rPr>
      </w:pPr>
    </w:p>
    <w:p w:rsidR="002369B6" w:rsidRDefault="002369B6" w:rsidP="002369B6">
      <w:pPr>
        <w:pStyle w:val="NormalWeb"/>
        <w:spacing w:before="0" w:after="120" w:line="260" w:lineRule="atLeast"/>
        <w:jc w:val="both"/>
        <w:rPr>
          <w:rFonts w:ascii="Verdana" w:hAnsi="Verdana" w:cs="Arial"/>
          <w:sz w:val="20"/>
          <w:szCs w:val="20"/>
        </w:rPr>
      </w:pPr>
    </w:p>
    <w:p w:rsidR="002369B6" w:rsidRDefault="002369B6" w:rsidP="002369B6">
      <w:pPr>
        <w:pStyle w:val="NormalWeb"/>
        <w:spacing w:before="0" w:after="120" w:line="260" w:lineRule="atLeast"/>
        <w:jc w:val="both"/>
        <w:rPr>
          <w:rFonts w:ascii="Verdana" w:hAnsi="Verdana" w:cs="Arial"/>
          <w:sz w:val="20"/>
          <w:szCs w:val="20"/>
        </w:rPr>
      </w:pPr>
    </w:p>
    <w:p w:rsidR="002369B6" w:rsidRDefault="002369B6" w:rsidP="002369B6">
      <w:pPr>
        <w:pStyle w:val="NormalWeb"/>
        <w:spacing w:before="0" w:after="120" w:line="260" w:lineRule="atLeast"/>
        <w:jc w:val="both"/>
        <w:rPr>
          <w:rFonts w:ascii="Verdana" w:hAnsi="Verdana"/>
          <w:b/>
          <w:bCs/>
          <w:sz w:val="20"/>
          <w:szCs w:val="18"/>
        </w:rPr>
      </w:pPr>
      <w:r>
        <w:rPr>
          <w:rFonts w:ascii="Verdana" w:hAnsi="Verdana"/>
          <w:b/>
          <w:bCs/>
          <w:sz w:val="20"/>
          <w:szCs w:val="18"/>
        </w:rPr>
        <w:t xml:space="preserve">Primitive Data Types and </w:t>
      </w:r>
      <w:proofErr w:type="spellStart"/>
      <w:r>
        <w:rPr>
          <w:rFonts w:ascii="Verdana" w:hAnsi="Verdana"/>
          <w:b/>
          <w:bCs/>
          <w:sz w:val="20"/>
          <w:szCs w:val="18"/>
        </w:rPr>
        <w:t>Autoboxing</w:t>
      </w:r>
      <w:proofErr w:type="spellEnd"/>
    </w:p>
    <w:p w:rsidR="002369B6" w:rsidRDefault="002369B6" w:rsidP="002369B6">
      <w:pPr>
        <w:pStyle w:val="NormalWeb"/>
        <w:spacing w:before="0" w:after="120" w:line="260" w:lineRule="atLeast"/>
        <w:jc w:val="both"/>
        <w:rPr>
          <w:rFonts w:ascii="Verdana" w:hAnsi="Verdana"/>
          <w:sz w:val="20"/>
          <w:szCs w:val="18"/>
        </w:rPr>
      </w:pPr>
      <w:r>
        <w:rPr>
          <w:rFonts w:ascii="Verdana" w:hAnsi="Verdana"/>
          <w:sz w:val="20"/>
          <w:szCs w:val="18"/>
        </w:rPr>
        <w:t xml:space="preserve">Another feature added to J2SE 5.0 is the ability to automatically box and </w:t>
      </w:r>
      <w:proofErr w:type="spellStart"/>
      <w:r>
        <w:rPr>
          <w:rFonts w:ascii="Verdana" w:hAnsi="Verdana"/>
          <w:sz w:val="20"/>
          <w:szCs w:val="18"/>
        </w:rPr>
        <w:t>unbox</w:t>
      </w:r>
      <w:proofErr w:type="spellEnd"/>
      <w:r>
        <w:rPr>
          <w:rFonts w:ascii="Verdana" w:hAnsi="Verdana"/>
          <w:sz w:val="20"/>
          <w:szCs w:val="18"/>
        </w:rPr>
        <w:t xml:space="preserve"> primitive </w:t>
      </w:r>
      <w:proofErr w:type="spellStart"/>
      <w:r>
        <w:rPr>
          <w:rFonts w:ascii="Verdana" w:hAnsi="Verdana"/>
          <w:sz w:val="20"/>
          <w:szCs w:val="18"/>
        </w:rPr>
        <w:t>datatypes</w:t>
      </w:r>
      <w:proofErr w:type="spellEnd"/>
      <w:r>
        <w:rPr>
          <w:rFonts w:ascii="Verdana" w:hAnsi="Verdana"/>
          <w:sz w:val="20"/>
          <w:szCs w:val="18"/>
        </w:rPr>
        <w:t>.  Using this feature, the complexity is reduced to a great extent when you have to add and access primitive data types in the collections API.</w:t>
      </w:r>
    </w:p>
    <w:p w:rsidR="002369B6" w:rsidRDefault="002369B6" w:rsidP="002369B6">
      <w:pPr>
        <w:pStyle w:val="NormalWeb"/>
        <w:spacing w:before="0" w:after="120" w:line="260" w:lineRule="atLeast"/>
        <w:jc w:val="both"/>
        <w:rPr>
          <w:rFonts w:ascii="Verdana" w:hAnsi="Verdana"/>
          <w:sz w:val="20"/>
          <w:szCs w:val="18"/>
        </w:rPr>
      </w:pPr>
      <w:r>
        <w:rPr>
          <w:rFonts w:ascii="Verdana" w:hAnsi="Verdana"/>
          <w:sz w:val="20"/>
          <w:szCs w:val="18"/>
        </w:rPr>
        <w:t xml:space="preserve">To understand what boxing and </w:t>
      </w:r>
      <w:proofErr w:type="spellStart"/>
      <w:r>
        <w:rPr>
          <w:rFonts w:ascii="Verdana" w:hAnsi="Verdana"/>
          <w:sz w:val="20"/>
          <w:szCs w:val="18"/>
        </w:rPr>
        <w:t>unboxing</w:t>
      </w:r>
      <w:proofErr w:type="spellEnd"/>
      <w:r>
        <w:rPr>
          <w:rFonts w:ascii="Verdana" w:hAnsi="Verdana"/>
          <w:sz w:val="20"/>
          <w:szCs w:val="18"/>
        </w:rPr>
        <w:t xml:space="preserve"> are, have a look to how primitive data types in Java were handled prior to J2SE 5.0. Here's a simple Java application that makes use of primitive data types with the collections API, prior to J2SE 5.0.</w:t>
      </w:r>
    </w:p>
    <w:p w:rsidR="002369B6" w:rsidRDefault="002369B6" w:rsidP="002369B6">
      <w:pPr>
        <w:pStyle w:val="HTMLPreformatted"/>
        <w:spacing w:after="80" w:line="260" w:lineRule="atLeast"/>
        <w:ind w:left="720"/>
      </w:pPr>
      <w:proofErr w:type="gramStart"/>
      <w:r>
        <w:t>import</w:t>
      </w:r>
      <w:proofErr w:type="gramEnd"/>
      <w:r>
        <w:t xml:space="preserve"> </w:t>
      </w:r>
      <w:proofErr w:type="spellStart"/>
      <w:r>
        <w:t>java.util</w:t>
      </w:r>
      <w:proofErr w:type="spellEnd"/>
      <w:r>
        <w:t>.*;</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w:t>
      </w:r>
      <w:proofErr w:type="gramStart"/>
      <w:r>
        <w:t>public</w:t>
      </w:r>
      <w:proofErr w:type="gramEnd"/>
      <w:r>
        <w:t xml:space="preserve"> class </w:t>
      </w:r>
      <w:proofErr w:type="spellStart"/>
      <w:r>
        <w:t>PrimitiveCollection</w:t>
      </w:r>
      <w:proofErr w:type="spellEnd"/>
      <w:r>
        <w:t xml:space="preserve"> {</w:t>
      </w:r>
    </w:p>
    <w:p w:rsidR="002369B6" w:rsidRDefault="002369B6" w:rsidP="002369B6">
      <w:pPr>
        <w:pStyle w:val="HTMLPreformatted"/>
        <w:spacing w:after="80" w:line="260" w:lineRule="atLeast"/>
        <w:ind w:left="720"/>
      </w:pPr>
      <w:r>
        <w:t xml:space="preserve">     </w:t>
      </w:r>
      <w:proofErr w:type="gramStart"/>
      <w:r>
        <w:t>public</w:t>
      </w:r>
      <w:proofErr w:type="gramEnd"/>
      <w:r>
        <w:t xml:space="preserve"> static void main(String </w:t>
      </w:r>
      <w:proofErr w:type="spellStart"/>
      <w:r>
        <w:t>args</w:t>
      </w:r>
      <w:proofErr w:type="spellEnd"/>
      <w:r>
        <w:t>[]) {</w:t>
      </w:r>
    </w:p>
    <w:p w:rsidR="002369B6" w:rsidRDefault="002369B6" w:rsidP="002369B6">
      <w:pPr>
        <w:pStyle w:val="HTMLPreformatted"/>
        <w:spacing w:after="80" w:line="260" w:lineRule="atLeast"/>
        <w:ind w:left="720"/>
      </w:pPr>
      <w:r>
        <w:t xml:space="preserve">       </w:t>
      </w:r>
      <w:proofErr w:type="spellStart"/>
      <w:r>
        <w:t>ArrayList</w:t>
      </w:r>
      <w:proofErr w:type="spellEnd"/>
      <w:r>
        <w:t xml:space="preserve"> list = new </w:t>
      </w:r>
      <w:proofErr w:type="spellStart"/>
      <w:proofErr w:type="gramStart"/>
      <w:r>
        <w:t>ArrayList</w:t>
      </w:r>
      <w:proofErr w:type="spellEnd"/>
      <w:r>
        <w:t>(</w:t>
      </w:r>
      <w:proofErr w:type="gramEnd"/>
      <w:r>
        <w:t>);</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 box up each integer as they are added</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Integer(1)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Integer(2)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Integer(3)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w:t>
      </w:r>
      <w:proofErr w:type="spellStart"/>
      <w:r>
        <w:t>StringBuffer</w:t>
      </w:r>
      <w:proofErr w:type="spellEnd"/>
      <w:r>
        <w:t>()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 now iterate over the collection and </w:t>
      </w:r>
      <w:proofErr w:type="spellStart"/>
      <w:r>
        <w:t>unbox</w:t>
      </w:r>
      <w:proofErr w:type="spellEnd"/>
    </w:p>
    <w:p w:rsidR="002369B6" w:rsidRDefault="002369B6" w:rsidP="002369B6">
      <w:pPr>
        <w:pStyle w:val="HTMLPreformatted"/>
        <w:spacing w:after="80" w:line="260" w:lineRule="atLeast"/>
        <w:ind w:left="720"/>
      </w:pPr>
      <w:r>
        <w:t xml:space="preserve">       </w:t>
      </w:r>
      <w:proofErr w:type="spellStart"/>
      <w:r>
        <w:t>Iterator</w:t>
      </w:r>
      <w:proofErr w:type="spellEnd"/>
      <w:r>
        <w:t xml:space="preserve"> </w:t>
      </w:r>
      <w:proofErr w:type="spellStart"/>
      <w:r>
        <w:t>itr</w:t>
      </w:r>
      <w:proofErr w:type="spellEnd"/>
      <w:r>
        <w:t xml:space="preserve"> = </w:t>
      </w:r>
      <w:proofErr w:type="spellStart"/>
      <w:proofErr w:type="gramStart"/>
      <w:r>
        <w:t>list.iterator</w:t>
      </w:r>
      <w:proofErr w:type="spellEnd"/>
      <w:r>
        <w:t>(</w:t>
      </w:r>
      <w:proofErr w:type="gramEnd"/>
      <w:r>
        <w:t>);</w:t>
      </w:r>
    </w:p>
    <w:p w:rsidR="002369B6" w:rsidRDefault="002369B6" w:rsidP="002369B6">
      <w:pPr>
        <w:pStyle w:val="HTMLPreformatted"/>
        <w:spacing w:after="80" w:line="260" w:lineRule="atLeast"/>
        <w:ind w:left="720"/>
      </w:pPr>
      <w:r>
        <w:t xml:space="preserve">       </w:t>
      </w:r>
      <w:proofErr w:type="gramStart"/>
      <w:r>
        <w:t>while(</w:t>
      </w:r>
      <w:proofErr w:type="gramEnd"/>
      <w:r>
        <w:t xml:space="preserve"> </w:t>
      </w:r>
      <w:proofErr w:type="spellStart"/>
      <w:r>
        <w:t>itr.hasNext</w:t>
      </w:r>
      <w:proofErr w:type="spellEnd"/>
      <w:r>
        <w:t>() ) {</w:t>
      </w:r>
    </w:p>
    <w:p w:rsidR="002369B6" w:rsidRDefault="002369B6" w:rsidP="002369B6">
      <w:pPr>
        <w:pStyle w:val="HTMLPreformatted"/>
        <w:spacing w:after="80" w:line="260" w:lineRule="atLeast"/>
        <w:ind w:left="720"/>
      </w:pPr>
      <w:r>
        <w:t xml:space="preserve">         Integer </w:t>
      </w:r>
      <w:proofErr w:type="spellStart"/>
      <w:r>
        <w:t>iObj</w:t>
      </w:r>
      <w:proofErr w:type="spellEnd"/>
      <w:r>
        <w:t xml:space="preserve"> = (Integer</w:t>
      </w:r>
      <w:proofErr w:type="gramStart"/>
      <w:r>
        <w:t>)</w:t>
      </w:r>
      <w:proofErr w:type="spellStart"/>
      <w:r>
        <w:t>itr.next</w:t>
      </w:r>
      <w:proofErr w:type="spellEnd"/>
      <w:proofErr w:type="gramEnd"/>
      <w:r>
        <w:t>();</w:t>
      </w:r>
    </w:p>
    <w:p w:rsidR="002369B6" w:rsidRDefault="002369B6" w:rsidP="002369B6">
      <w:pPr>
        <w:pStyle w:val="HTMLPreformatted"/>
        <w:spacing w:after="80" w:line="260" w:lineRule="atLeast"/>
        <w:ind w:left="720"/>
      </w:pPr>
      <w:r>
        <w:t xml:space="preserve">         </w:t>
      </w:r>
      <w:proofErr w:type="spellStart"/>
      <w:proofErr w:type="gramStart"/>
      <w:r>
        <w:t>int</w:t>
      </w:r>
      <w:proofErr w:type="spellEnd"/>
      <w:proofErr w:type="gramEnd"/>
      <w:r>
        <w:t xml:space="preserve"> </w:t>
      </w:r>
      <w:proofErr w:type="spellStart"/>
      <w:r>
        <w:t>iPrimitive</w:t>
      </w:r>
      <w:proofErr w:type="spellEnd"/>
      <w:r>
        <w:t xml:space="preserve"> = </w:t>
      </w:r>
      <w:proofErr w:type="spellStart"/>
      <w:r>
        <w:t>iObj.intValue</w:t>
      </w:r>
      <w:proofErr w:type="spellEnd"/>
      <w:r>
        <w:t>();</w:t>
      </w:r>
    </w:p>
    <w:p w:rsidR="002369B6" w:rsidRDefault="002369B6" w:rsidP="002369B6">
      <w:pPr>
        <w:pStyle w:val="HTMLPreformatted"/>
        <w:spacing w:after="80" w:line="260" w:lineRule="atLeast"/>
        <w:ind w:left="720"/>
      </w:pPr>
      <w:r>
        <w:t xml:space="preserve">         </w:t>
      </w:r>
      <w:proofErr w:type="spellStart"/>
      <w:proofErr w:type="gramStart"/>
      <w:r>
        <w:t>System.out.println</w:t>
      </w:r>
      <w:proofErr w:type="spellEnd"/>
      <w:r>
        <w:t>(</w:t>
      </w:r>
      <w:proofErr w:type="gramEnd"/>
      <w:r>
        <w:t xml:space="preserve"> </w:t>
      </w:r>
      <w:proofErr w:type="spellStart"/>
      <w:r>
        <w:t>iPrimitive</w:t>
      </w:r>
      <w:proofErr w:type="spellEnd"/>
      <w:r>
        <w:t xml:space="preserve">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w:t>
      </w:r>
    </w:p>
    <w:p w:rsidR="002369B6" w:rsidRDefault="002369B6" w:rsidP="002369B6">
      <w:pPr>
        <w:spacing w:after="120" w:line="260" w:lineRule="atLeast"/>
        <w:jc w:val="both"/>
        <w:rPr>
          <w:rFonts w:ascii="Verdana" w:hAnsi="Verdana"/>
          <w:sz w:val="20"/>
          <w:szCs w:val="18"/>
        </w:rPr>
      </w:pPr>
      <w:r>
        <w:rPr>
          <w:rFonts w:ascii="Verdana" w:hAnsi="Verdana"/>
          <w:sz w:val="20"/>
          <w:szCs w:val="18"/>
        </w:rPr>
        <w:t xml:space="preserve">The preceding code illustrates two distinct steps that had to occur when using primitives with the collections API. Because the collection types hold Objects rather than primitive types, you had to box primitive item types into a suitable wrapper object. For example, the preceding code boxes the </w:t>
      </w:r>
      <w:proofErr w:type="spellStart"/>
      <w:r>
        <w:rPr>
          <w:rFonts w:ascii="Verdana" w:hAnsi="Verdana"/>
          <w:sz w:val="20"/>
          <w:szCs w:val="18"/>
        </w:rPr>
        <w:t>int</w:t>
      </w:r>
      <w:proofErr w:type="spellEnd"/>
      <w:r>
        <w:rPr>
          <w:rFonts w:ascii="Verdana" w:hAnsi="Verdana"/>
          <w:sz w:val="20"/>
          <w:szCs w:val="18"/>
        </w:rPr>
        <w:t xml:space="preserve"> primitive data type into an Integer object using the following lines of code:</w:t>
      </w:r>
    </w:p>
    <w:p w:rsidR="002369B6" w:rsidRDefault="002369B6" w:rsidP="002369B6">
      <w:pPr>
        <w:pStyle w:val="HTMLPreformatted"/>
        <w:spacing w:after="80" w:line="260" w:lineRule="atLeast"/>
        <w:ind w:left="720"/>
      </w:pPr>
      <w:r>
        <w:rPr>
          <w:rFonts w:eastAsia="MS Mincho"/>
          <w:sz w:val="22"/>
        </w:rPr>
        <w:t xml:space="preserve">   </w:t>
      </w:r>
      <w:proofErr w:type="spellStart"/>
      <w:proofErr w:type="gramStart"/>
      <w:r>
        <w:t>list.add</w:t>
      </w:r>
      <w:proofErr w:type="spellEnd"/>
      <w:r>
        <w:t>(</w:t>
      </w:r>
      <w:proofErr w:type="gramEnd"/>
      <w:r>
        <w:t xml:space="preserve"> new Integer(1)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Integer(2)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Integer(3) );</w:t>
      </w:r>
    </w:p>
    <w:p w:rsidR="002369B6" w:rsidRDefault="002369B6" w:rsidP="002369B6">
      <w:pPr>
        <w:spacing w:after="120" w:line="260" w:lineRule="atLeast"/>
        <w:jc w:val="both"/>
        <w:rPr>
          <w:rFonts w:ascii="Verdana" w:hAnsi="Verdana"/>
          <w:sz w:val="20"/>
          <w:szCs w:val="18"/>
        </w:rPr>
      </w:pPr>
      <w:r>
        <w:rPr>
          <w:rFonts w:ascii="Verdana" w:hAnsi="Verdana"/>
          <w:sz w:val="20"/>
          <w:szCs w:val="18"/>
        </w:rPr>
        <w:lastRenderedPageBreak/>
        <w:t xml:space="preserve">But the boxing requirement presents a problem when later code tries to access the primitive </w:t>
      </w:r>
      <w:proofErr w:type="spellStart"/>
      <w:r>
        <w:rPr>
          <w:rFonts w:ascii="Verdana" w:hAnsi="Verdana"/>
          <w:sz w:val="20"/>
          <w:szCs w:val="18"/>
        </w:rPr>
        <w:t>int</w:t>
      </w:r>
      <w:proofErr w:type="spellEnd"/>
      <w:r>
        <w:rPr>
          <w:rFonts w:ascii="Verdana" w:hAnsi="Verdana"/>
          <w:sz w:val="20"/>
          <w:szCs w:val="18"/>
        </w:rPr>
        <w:t xml:space="preserve"> variables stored in the collection. Because the primitive data types were stored as Integer objects they will be returned from the collection as Integer objects, not as </w:t>
      </w:r>
      <w:proofErr w:type="spellStart"/>
      <w:r>
        <w:rPr>
          <w:rFonts w:ascii="Verdana" w:hAnsi="Verdana"/>
          <w:sz w:val="20"/>
          <w:szCs w:val="18"/>
        </w:rPr>
        <w:t>int</w:t>
      </w:r>
      <w:proofErr w:type="spellEnd"/>
      <w:r>
        <w:rPr>
          <w:rFonts w:ascii="Verdana" w:hAnsi="Verdana"/>
          <w:sz w:val="20"/>
          <w:szCs w:val="18"/>
        </w:rPr>
        <w:t xml:space="preserve"> variables, forcing yet another</w:t>
      </w:r>
      <w:r>
        <w:rPr>
          <w:rFonts w:ascii="Arial" w:eastAsia="MS Mincho" w:hAnsi="Arial" w:cs="Arial"/>
          <w:sz w:val="20"/>
          <w:szCs w:val="20"/>
        </w:rPr>
        <w:t xml:space="preserve"> </w:t>
      </w:r>
      <w:r>
        <w:rPr>
          <w:rFonts w:ascii="Verdana" w:hAnsi="Verdana"/>
          <w:sz w:val="20"/>
          <w:szCs w:val="18"/>
        </w:rPr>
        <w:t>conversion to reverse the boxing process:</w:t>
      </w:r>
    </w:p>
    <w:p w:rsidR="002369B6" w:rsidRDefault="002369B6" w:rsidP="002369B6">
      <w:pPr>
        <w:pStyle w:val="HTMLPreformatted"/>
        <w:spacing w:after="80" w:line="260" w:lineRule="atLeast"/>
        <w:ind w:left="720"/>
      </w:pPr>
      <w:r>
        <w:rPr>
          <w:rFonts w:eastAsia="MS Mincho"/>
          <w:sz w:val="22"/>
        </w:rPr>
        <w:t xml:space="preserve">   </w:t>
      </w:r>
      <w:proofErr w:type="spellStart"/>
      <w:r>
        <w:t>Iterator</w:t>
      </w:r>
      <w:proofErr w:type="spellEnd"/>
      <w:r>
        <w:t xml:space="preserve"> </w:t>
      </w:r>
      <w:proofErr w:type="spellStart"/>
      <w:r>
        <w:t>itr</w:t>
      </w:r>
      <w:proofErr w:type="spellEnd"/>
      <w:r>
        <w:t xml:space="preserve"> = </w:t>
      </w:r>
      <w:proofErr w:type="spellStart"/>
      <w:proofErr w:type="gramStart"/>
      <w:r>
        <w:t>list.iterator</w:t>
      </w:r>
      <w:proofErr w:type="spellEnd"/>
      <w:r>
        <w:t>(</w:t>
      </w:r>
      <w:proofErr w:type="gramEnd"/>
      <w:r>
        <w:t>);</w:t>
      </w:r>
    </w:p>
    <w:p w:rsidR="002369B6" w:rsidRDefault="002369B6" w:rsidP="002369B6">
      <w:pPr>
        <w:pStyle w:val="HTMLPreformatted"/>
        <w:spacing w:after="80" w:line="260" w:lineRule="atLeast"/>
        <w:ind w:left="720"/>
      </w:pPr>
      <w:r>
        <w:t xml:space="preserve">   </w:t>
      </w:r>
      <w:proofErr w:type="gramStart"/>
      <w:r>
        <w:t>while(</w:t>
      </w:r>
      <w:proofErr w:type="gramEnd"/>
      <w:r>
        <w:t xml:space="preserve"> </w:t>
      </w:r>
      <w:proofErr w:type="spellStart"/>
      <w:r>
        <w:t>itr.hasNext</w:t>
      </w:r>
      <w:proofErr w:type="spellEnd"/>
      <w:r>
        <w:t>() ) {</w:t>
      </w:r>
    </w:p>
    <w:p w:rsidR="002369B6" w:rsidRDefault="002369B6" w:rsidP="002369B6">
      <w:pPr>
        <w:pStyle w:val="HTMLPreformatted"/>
        <w:spacing w:after="80" w:line="260" w:lineRule="atLeast"/>
        <w:ind w:left="720"/>
      </w:pPr>
      <w:r>
        <w:t xml:space="preserve">   Integer </w:t>
      </w:r>
      <w:proofErr w:type="spellStart"/>
      <w:r>
        <w:t>iObj</w:t>
      </w:r>
      <w:proofErr w:type="spellEnd"/>
      <w:r>
        <w:t xml:space="preserve"> = (Integer</w:t>
      </w:r>
      <w:proofErr w:type="gramStart"/>
      <w:r>
        <w:t>)</w:t>
      </w:r>
      <w:proofErr w:type="spellStart"/>
      <w:r>
        <w:t>itr.next</w:t>
      </w:r>
      <w:proofErr w:type="spellEnd"/>
      <w:proofErr w:type="gramEnd"/>
      <w:r>
        <w:t>();</w:t>
      </w:r>
    </w:p>
    <w:p w:rsidR="002369B6" w:rsidRDefault="002369B6" w:rsidP="002369B6">
      <w:pPr>
        <w:pStyle w:val="HTMLPreformatted"/>
        <w:spacing w:after="80" w:line="260" w:lineRule="atLeast"/>
        <w:ind w:left="720"/>
      </w:pPr>
      <w:r>
        <w:t xml:space="preserve">     </w:t>
      </w:r>
      <w:proofErr w:type="spellStart"/>
      <w:proofErr w:type="gramStart"/>
      <w:r>
        <w:t>int</w:t>
      </w:r>
      <w:proofErr w:type="spellEnd"/>
      <w:proofErr w:type="gramEnd"/>
      <w:r>
        <w:t xml:space="preserve"> </w:t>
      </w:r>
      <w:proofErr w:type="spellStart"/>
      <w:r>
        <w:t>iPrimitive</w:t>
      </w:r>
      <w:proofErr w:type="spellEnd"/>
      <w:r>
        <w:t xml:space="preserve"> = </w:t>
      </w:r>
      <w:proofErr w:type="spellStart"/>
      <w:r>
        <w:t>iObj.intValue</w:t>
      </w:r>
      <w:proofErr w:type="spellEnd"/>
      <w:r>
        <w:t>();</w:t>
      </w:r>
    </w:p>
    <w:p w:rsidR="002369B6" w:rsidRDefault="002369B6" w:rsidP="002369B6">
      <w:pPr>
        <w:pStyle w:val="HTMLPreformatted"/>
        <w:spacing w:after="80" w:line="260" w:lineRule="atLeast"/>
        <w:ind w:left="720"/>
      </w:pPr>
      <w:r>
        <w:t xml:space="preserve">     </w:t>
      </w:r>
      <w:proofErr w:type="spellStart"/>
      <w:proofErr w:type="gramStart"/>
      <w:r>
        <w:t>System.out.println</w:t>
      </w:r>
      <w:proofErr w:type="spellEnd"/>
      <w:r>
        <w:t>(</w:t>
      </w:r>
      <w:proofErr w:type="gramEnd"/>
      <w:r>
        <w:t xml:space="preserve"> </w:t>
      </w:r>
      <w:proofErr w:type="spellStart"/>
      <w:r>
        <w:t>iPrimitive</w:t>
      </w:r>
      <w:proofErr w:type="spellEnd"/>
      <w:r>
        <w:t xml:space="preserve"> );</w:t>
      </w:r>
    </w:p>
    <w:p w:rsidR="002369B6" w:rsidRDefault="002369B6" w:rsidP="002369B6">
      <w:pPr>
        <w:pStyle w:val="HTMLPreformatted"/>
        <w:spacing w:after="80" w:line="260" w:lineRule="atLeast"/>
        <w:ind w:left="720"/>
      </w:pPr>
      <w:r>
        <w:t xml:space="preserve">   }</w:t>
      </w:r>
    </w:p>
    <w:p w:rsidR="002369B6" w:rsidRDefault="002369B6" w:rsidP="002369B6">
      <w:pPr>
        <w:spacing w:after="120" w:line="260" w:lineRule="atLeast"/>
        <w:jc w:val="both"/>
        <w:rPr>
          <w:rFonts w:ascii="Verdana" w:hAnsi="Verdana"/>
          <w:sz w:val="20"/>
          <w:szCs w:val="18"/>
        </w:rPr>
      </w:pPr>
      <w:r>
        <w:rPr>
          <w:rFonts w:ascii="Verdana" w:hAnsi="Verdana"/>
          <w:sz w:val="20"/>
          <w:szCs w:val="18"/>
        </w:rPr>
        <w:t xml:space="preserve">In this case, the code first retrieves each item as an Integer object, named </w:t>
      </w:r>
      <w:proofErr w:type="spellStart"/>
      <w:r>
        <w:rPr>
          <w:rFonts w:ascii="Verdana" w:hAnsi="Verdana"/>
          <w:sz w:val="20"/>
          <w:szCs w:val="18"/>
        </w:rPr>
        <w:t>iObj</w:t>
      </w:r>
      <w:proofErr w:type="spellEnd"/>
      <w:r>
        <w:rPr>
          <w:rFonts w:ascii="Verdana" w:hAnsi="Verdana"/>
          <w:sz w:val="20"/>
          <w:szCs w:val="18"/>
        </w:rPr>
        <w:t xml:space="preserve">. Next, it converts the Integer object into an </w:t>
      </w:r>
      <w:proofErr w:type="spellStart"/>
      <w:r>
        <w:rPr>
          <w:rFonts w:ascii="Verdana" w:hAnsi="Verdana"/>
          <w:sz w:val="20"/>
          <w:szCs w:val="18"/>
        </w:rPr>
        <w:t>int</w:t>
      </w:r>
      <w:proofErr w:type="spellEnd"/>
      <w:r>
        <w:rPr>
          <w:rFonts w:ascii="Verdana" w:hAnsi="Verdana"/>
          <w:sz w:val="20"/>
          <w:szCs w:val="18"/>
        </w:rPr>
        <w:t xml:space="preserve"> primitive by calling its </w:t>
      </w:r>
      <w:proofErr w:type="spellStart"/>
      <w:r>
        <w:rPr>
          <w:rFonts w:ascii="Verdana" w:hAnsi="Verdana"/>
          <w:sz w:val="20"/>
          <w:szCs w:val="18"/>
        </w:rPr>
        <w:t>intValue</w:t>
      </w:r>
      <w:proofErr w:type="spellEnd"/>
      <w:r>
        <w:rPr>
          <w:rFonts w:ascii="Verdana" w:hAnsi="Verdana"/>
          <w:sz w:val="20"/>
          <w:szCs w:val="18"/>
        </w:rPr>
        <w:t xml:space="preserve"> method.</w:t>
      </w:r>
      <w:r>
        <w:rPr>
          <w:rFonts w:ascii="Verdana" w:hAnsi="Verdana"/>
          <w:sz w:val="20"/>
          <w:szCs w:val="18"/>
        </w:rPr>
        <w:br/>
        <w:t xml:space="preserve">Using </w:t>
      </w:r>
      <w:proofErr w:type="spellStart"/>
      <w:r>
        <w:rPr>
          <w:rFonts w:ascii="Verdana" w:hAnsi="Verdana"/>
          <w:sz w:val="20"/>
          <w:szCs w:val="18"/>
        </w:rPr>
        <w:t>autoboxing</w:t>
      </w:r>
      <w:proofErr w:type="spellEnd"/>
      <w:r>
        <w:rPr>
          <w:rFonts w:ascii="Verdana" w:hAnsi="Verdana"/>
          <w:sz w:val="20"/>
          <w:szCs w:val="18"/>
        </w:rPr>
        <w:t>, storing primitive types in collections and retrieving them becomes far simpler. Here's an example.</w:t>
      </w:r>
    </w:p>
    <w:p w:rsidR="002369B6" w:rsidRDefault="002369B6" w:rsidP="002369B6">
      <w:pPr>
        <w:pStyle w:val="HTMLPreformatted"/>
        <w:spacing w:after="80" w:line="260" w:lineRule="atLeast"/>
        <w:ind w:left="720"/>
      </w:pPr>
      <w:r>
        <w:rPr>
          <w:rFonts w:eastAsia="MS Mincho"/>
          <w:sz w:val="22"/>
        </w:rPr>
        <w:t xml:space="preserve">   </w:t>
      </w:r>
      <w:proofErr w:type="gramStart"/>
      <w:r>
        <w:t>import</w:t>
      </w:r>
      <w:proofErr w:type="gramEnd"/>
      <w:r>
        <w:t xml:space="preserve"> </w:t>
      </w:r>
      <w:proofErr w:type="spellStart"/>
      <w:r>
        <w:t>java.util</w:t>
      </w:r>
      <w:proofErr w:type="spellEnd"/>
      <w:r>
        <w:t>.*;</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w:t>
      </w:r>
      <w:proofErr w:type="gramStart"/>
      <w:r>
        <w:t>public</w:t>
      </w:r>
      <w:proofErr w:type="gramEnd"/>
      <w:r>
        <w:t xml:space="preserve"> class </w:t>
      </w:r>
      <w:proofErr w:type="spellStart"/>
      <w:r>
        <w:t>AutoBoxCollection</w:t>
      </w:r>
      <w:proofErr w:type="spellEnd"/>
      <w:r>
        <w:t xml:space="preserve"> {</w:t>
      </w:r>
    </w:p>
    <w:p w:rsidR="002369B6" w:rsidRDefault="002369B6" w:rsidP="002369B6">
      <w:pPr>
        <w:pStyle w:val="HTMLPreformatted"/>
        <w:spacing w:after="80" w:line="260" w:lineRule="atLeast"/>
        <w:ind w:left="720"/>
      </w:pPr>
      <w:r>
        <w:t xml:space="preserve">     </w:t>
      </w:r>
      <w:proofErr w:type="gramStart"/>
      <w:r>
        <w:t>public</w:t>
      </w:r>
      <w:proofErr w:type="gramEnd"/>
      <w:r>
        <w:t xml:space="preserve"> static void main(String </w:t>
      </w:r>
      <w:proofErr w:type="spellStart"/>
      <w:r>
        <w:t>args</w:t>
      </w:r>
      <w:proofErr w:type="spellEnd"/>
      <w:r>
        <w:t>[]) {</w:t>
      </w:r>
    </w:p>
    <w:p w:rsidR="002369B6" w:rsidRDefault="002369B6" w:rsidP="002369B6">
      <w:pPr>
        <w:pStyle w:val="HTMLPreformatted"/>
        <w:spacing w:after="80" w:line="260" w:lineRule="atLeast"/>
        <w:ind w:left="720"/>
      </w:pPr>
      <w:r>
        <w:t xml:space="preserve">       </w:t>
      </w:r>
      <w:proofErr w:type="spellStart"/>
      <w:r>
        <w:t>ArrayList</w:t>
      </w:r>
      <w:proofErr w:type="spellEnd"/>
      <w:r>
        <w:t xml:space="preserve">&lt;Integer&gt; list = new </w:t>
      </w:r>
    </w:p>
    <w:p w:rsidR="002369B6" w:rsidRDefault="002369B6" w:rsidP="002369B6">
      <w:pPr>
        <w:pStyle w:val="HTMLPreformatted"/>
        <w:spacing w:after="80" w:line="260" w:lineRule="atLeast"/>
        <w:ind w:left="720"/>
      </w:pPr>
      <w:r>
        <w:t xml:space="preserve">         </w:t>
      </w:r>
      <w:proofErr w:type="spellStart"/>
      <w:r>
        <w:t>ArrayList</w:t>
      </w:r>
      <w:proofErr w:type="spellEnd"/>
      <w:r>
        <w:t>&lt;Integer</w:t>
      </w:r>
      <w:proofErr w:type="gramStart"/>
      <w:r>
        <w:t>&gt;(</w:t>
      </w:r>
      <w:proofErr w:type="gramEnd"/>
      <w:r>
        <w:t>);</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 box up each integer as it's added</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1 );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2 );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3 );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new </w:t>
      </w:r>
      <w:proofErr w:type="spellStart"/>
      <w:r>
        <w:t>StringBuffer</w:t>
      </w:r>
      <w:proofErr w:type="spellEnd"/>
      <w:r>
        <w:t>()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 now iterate over the collection</w:t>
      </w:r>
    </w:p>
    <w:p w:rsidR="002369B6" w:rsidRDefault="002369B6" w:rsidP="002369B6">
      <w:pPr>
        <w:pStyle w:val="HTMLPreformatted"/>
        <w:spacing w:after="80" w:line="260" w:lineRule="atLeast"/>
        <w:ind w:left="720"/>
      </w:pPr>
      <w:r>
        <w:t xml:space="preserve">       </w:t>
      </w:r>
      <w:proofErr w:type="gramStart"/>
      <w:r>
        <w:t>for(</w:t>
      </w:r>
      <w:proofErr w:type="gramEnd"/>
      <w:r>
        <w:t xml:space="preserve"> </w:t>
      </w:r>
      <w:proofErr w:type="spellStart"/>
      <w:r>
        <w:t>int</w:t>
      </w:r>
      <w:proofErr w:type="spellEnd"/>
      <w:r>
        <w:t xml:space="preserve"> </w:t>
      </w:r>
      <w:proofErr w:type="spellStart"/>
      <w:r>
        <w:t>iPrimitive</w:t>
      </w:r>
      <w:proofErr w:type="spellEnd"/>
      <w:r>
        <w:t>: list  ) {</w:t>
      </w:r>
    </w:p>
    <w:p w:rsidR="002369B6" w:rsidRDefault="002369B6" w:rsidP="002369B6">
      <w:pPr>
        <w:pStyle w:val="HTMLPreformatted"/>
        <w:spacing w:after="80" w:line="260" w:lineRule="atLeast"/>
        <w:ind w:left="720"/>
      </w:pPr>
      <w:r>
        <w:t xml:space="preserve">         </w:t>
      </w:r>
      <w:proofErr w:type="spellStart"/>
      <w:proofErr w:type="gramStart"/>
      <w:r>
        <w:t>System.out.println</w:t>
      </w:r>
      <w:proofErr w:type="spellEnd"/>
      <w:r>
        <w:t>(</w:t>
      </w:r>
      <w:proofErr w:type="gramEnd"/>
      <w:r>
        <w:t xml:space="preserve"> </w:t>
      </w:r>
      <w:proofErr w:type="spellStart"/>
      <w:r>
        <w:t>iPrimitive</w:t>
      </w:r>
      <w:proofErr w:type="spellEnd"/>
      <w:r>
        <w:t xml:space="preserve">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w:t>
      </w:r>
    </w:p>
    <w:p w:rsidR="002369B6" w:rsidRDefault="002369B6" w:rsidP="002369B6">
      <w:pPr>
        <w:pStyle w:val="HTMLPreformatted"/>
        <w:spacing w:after="80" w:line="260" w:lineRule="atLeast"/>
        <w:ind w:left="720"/>
      </w:pPr>
      <w:r>
        <w:t xml:space="preserve">   } </w:t>
      </w:r>
    </w:p>
    <w:p w:rsidR="002369B6" w:rsidRDefault="002369B6" w:rsidP="002369B6">
      <w:pPr>
        <w:spacing w:after="120" w:line="260" w:lineRule="atLeast"/>
        <w:jc w:val="both"/>
        <w:rPr>
          <w:rFonts w:ascii="Verdana" w:hAnsi="Verdana"/>
          <w:sz w:val="20"/>
          <w:szCs w:val="18"/>
        </w:rPr>
      </w:pPr>
      <w:r>
        <w:rPr>
          <w:rFonts w:ascii="Verdana" w:hAnsi="Verdana"/>
          <w:sz w:val="20"/>
          <w:szCs w:val="18"/>
        </w:rPr>
        <w:t xml:space="preserve">This </w:t>
      </w:r>
      <w:proofErr w:type="spellStart"/>
      <w:r>
        <w:rPr>
          <w:rFonts w:ascii="Verdana" w:hAnsi="Verdana"/>
          <w:sz w:val="20"/>
          <w:szCs w:val="18"/>
        </w:rPr>
        <w:t>autoboxing</w:t>
      </w:r>
      <w:proofErr w:type="spellEnd"/>
      <w:r>
        <w:rPr>
          <w:rFonts w:ascii="Verdana" w:hAnsi="Verdana"/>
          <w:sz w:val="20"/>
          <w:szCs w:val="18"/>
        </w:rPr>
        <w:t xml:space="preserve"> example begins by creating an </w:t>
      </w:r>
      <w:proofErr w:type="spellStart"/>
      <w:r>
        <w:rPr>
          <w:rFonts w:ascii="Verdana" w:hAnsi="Verdana"/>
          <w:sz w:val="20"/>
          <w:szCs w:val="18"/>
        </w:rPr>
        <w:t>ArrayList</w:t>
      </w:r>
      <w:proofErr w:type="spellEnd"/>
      <w:r>
        <w:rPr>
          <w:rFonts w:ascii="Verdana" w:hAnsi="Verdana"/>
          <w:sz w:val="20"/>
          <w:szCs w:val="18"/>
        </w:rPr>
        <w:t xml:space="preserve"> with the generic type of Integer.</w:t>
      </w:r>
    </w:p>
    <w:p w:rsidR="002369B6" w:rsidRDefault="002369B6" w:rsidP="0023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60" w:lineRule="atLeast"/>
        <w:jc w:val="both"/>
        <w:rPr>
          <w:rFonts w:ascii="Courier New" w:eastAsia="MS Mincho" w:hAnsi="Courier New" w:cs="Courier New"/>
          <w:sz w:val="20"/>
        </w:rPr>
      </w:pPr>
      <w:r>
        <w:rPr>
          <w:rFonts w:ascii="Courier New" w:eastAsia="MS Mincho" w:hAnsi="Courier New" w:cs="Courier New"/>
        </w:rPr>
        <w:t xml:space="preserve">   </w:t>
      </w:r>
      <w:proofErr w:type="spellStart"/>
      <w:r>
        <w:rPr>
          <w:rFonts w:ascii="Courier New" w:eastAsia="MS Mincho" w:hAnsi="Courier New" w:cs="Courier New"/>
          <w:sz w:val="20"/>
        </w:rPr>
        <w:t>ArrayList</w:t>
      </w:r>
      <w:proofErr w:type="spellEnd"/>
      <w:r>
        <w:rPr>
          <w:rFonts w:ascii="Courier New" w:eastAsia="MS Mincho" w:hAnsi="Courier New" w:cs="Courier New"/>
          <w:sz w:val="20"/>
        </w:rPr>
        <w:t xml:space="preserve">&lt;Integer&gt; list = new </w:t>
      </w:r>
      <w:proofErr w:type="spellStart"/>
      <w:r>
        <w:rPr>
          <w:rFonts w:ascii="Courier New" w:eastAsia="MS Mincho" w:hAnsi="Courier New" w:cs="Courier New"/>
          <w:sz w:val="20"/>
        </w:rPr>
        <w:t>ArrayList</w:t>
      </w:r>
      <w:proofErr w:type="spellEnd"/>
      <w:r>
        <w:rPr>
          <w:rFonts w:ascii="Courier New" w:eastAsia="MS Mincho" w:hAnsi="Courier New" w:cs="Courier New"/>
          <w:sz w:val="20"/>
        </w:rPr>
        <w:t>&lt;Integer</w:t>
      </w:r>
      <w:proofErr w:type="gramStart"/>
      <w:r>
        <w:rPr>
          <w:rFonts w:ascii="Courier New" w:eastAsia="MS Mincho" w:hAnsi="Courier New" w:cs="Courier New"/>
          <w:sz w:val="20"/>
        </w:rPr>
        <w:t>&gt;(</w:t>
      </w:r>
      <w:proofErr w:type="gramEnd"/>
      <w:r>
        <w:rPr>
          <w:rFonts w:ascii="Courier New" w:eastAsia="MS Mincho" w:hAnsi="Courier New" w:cs="Courier New"/>
          <w:sz w:val="20"/>
        </w:rPr>
        <w:t>);</w:t>
      </w:r>
    </w:p>
    <w:p w:rsidR="002369B6" w:rsidRDefault="002369B6" w:rsidP="002369B6">
      <w:pPr>
        <w:spacing w:after="120" w:line="260" w:lineRule="atLeast"/>
        <w:jc w:val="both"/>
        <w:rPr>
          <w:rFonts w:ascii="Verdana" w:hAnsi="Verdana"/>
          <w:sz w:val="20"/>
          <w:szCs w:val="18"/>
        </w:rPr>
      </w:pPr>
      <w:r>
        <w:rPr>
          <w:rFonts w:ascii="Verdana" w:hAnsi="Verdana"/>
          <w:sz w:val="20"/>
          <w:szCs w:val="18"/>
        </w:rPr>
        <w:t xml:space="preserve">After creating the list with the wrapper type of Integer, you can add primitive </w:t>
      </w:r>
      <w:proofErr w:type="spellStart"/>
      <w:r>
        <w:rPr>
          <w:rFonts w:ascii="Verdana" w:hAnsi="Verdana"/>
          <w:sz w:val="20"/>
          <w:szCs w:val="18"/>
        </w:rPr>
        <w:t>ints</w:t>
      </w:r>
      <w:proofErr w:type="spellEnd"/>
      <w:r>
        <w:rPr>
          <w:rFonts w:ascii="Verdana" w:hAnsi="Verdana"/>
          <w:sz w:val="20"/>
          <w:szCs w:val="18"/>
        </w:rPr>
        <w:t xml:space="preserve"> to the list directly.</w:t>
      </w:r>
    </w:p>
    <w:p w:rsidR="002369B6" w:rsidRDefault="002369B6" w:rsidP="002369B6">
      <w:pPr>
        <w:pStyle w:val="HTMLPreformatted"/>
        <w:spacing w:after="80" w:line="260" w:lineRule="atLeast"/>
        <w:ind w:left="720"/>
      </w:pPr>
      <w:r>
        <w:rPr>
          <w:rFonts w:eastAsia="MS Mincho"/>
          <w:sz w:val="22"/>
        </w:rPr>
        <w:t xml:space="preserve">   </w:t>
      </w:r>
      <w:proofErr w:type="spellStart"/>
      <w:proofErr w:type="gramStart"/>
      <w:r>
        <w:t>list.add</w:t>
      </w:r>
      <w:proofErr w:type="spellEnd"/>
      <w:r>
        <w:t>(</w:t>
      </w:r>
      <w:proofErr w:type="gramEnd"/>
      <w:r>
        <w:t xml:space="preserve"> 1 );</w:t>
      </w:r>
    </w:p>
    <w:p w:rsidR="002369B6" w:rsidRDefault="002369B6" w:rsidP="002369B6">
      <w:pPr>
        <w:pStyle w:val="HTMLPreformatted"/>
        <w:spacing w:after="80" w:line="260" w:lineRule="atLeast"/>
        <w:ind w:left="720"/>
      </w:pPr>
      <w:r>
        <w:t xml:space="preserve">   </w:t>
      </w:r>
      <w:proofErr w:type="spellStart"/>
      <w:proofErr w:type="gramStart"/>
      <w:r>
        <w:t>list.add</w:t>
      </w:r>
      <w:proofErr w:type="spellEnd"/>
      <w:r>
        <w:t>(</w:t>
      </w:r>
      <w:proofErr w:type="gramEnd"/>
      <w:r>
        <w:t xml:space="preserve"> 2 );</w:t>
      </w:r>
    </w:p>
    <w:p w:rsidR="002369B6" w:rsidRDefault="002369B6" w:rsidP="002369B6">
      <w:pPr>
        <w:pStyle w:val="HTMLPreformatted"/>
        <w:spacing w:after="80" w:line="260" w:lineRule="atLeast"/>
        <w:ind w:left="720"/>
      </w:pPr>
      <w:r>
        <w:lastRenderedPageBreak/>
        <w:t xml:space="preserve">   </w:t>
      </w:r>
      <w:proofErr w:type="spellStart"/>
      <w:proofErr w:type="gramStart"/>
      <w:r>
        <w:t>list.add</w:t>
      </w:r>
      <w:proofErr w:type="spellEnd"/>
      <w:r>
        <w:t>(</w:t>
      </w:r>
      <w:proofErr w:type="gramEnd"/>
      <w:r>
        <w:t xml:space="preserve"> 3 );</w:t>
      </w:r>
    </w:p>
    <w:p w:rsidR="002369B6" w:rsidRDefault="002369B6" w:rsidP="002369B6">
      <w:pPr>
        <w:spacing w:after="120" w:line="260" w:lineRule="atLeast"/>
        <w:jc w:val="both"/>
        <w:rPr>
          <w:rFonts w:ascii="Verdana" w:hAnsi="Verdana"/>
          <w:sz w:val="20"/>
          <w:szCs w:val="18"/>
        </w:rPr>
      </w:pPr>
      <w:r>
        <w:rPr>
          <w:rFonts w:ascii="Verdana" w:hAnsi="Verdana"/>
          <w:sz w:val="20"/>
          <w:szCs w:val="18"/>
        </w:rPr>
        <w:t>Now, you no longer need to wrap each integer in an Integer object. In addition, accessing the individual list members is also considerably easier.</w:t>
      </w:r>
    </w:p>
    <w:p w:rsidR="002369B6" w:rsidRDefault="002369B6" w:rsidP="002369B6">
      <w:pPr>
        <w:pStyle w:val="HTMLPreformatted"/>
        <w:spacing w:after="80" w:line="260" w:lineRule="atLeast"/>
        <w:ind w:left="720"/>
      </w:pPr>
      <w:r>
        <w:rPr>
          <w:rFonts w:eastAsia="MS Mincho"/>
          <w:sz w:val="22"/>
        </w:rPr>
        <w:t xml:space="preserve">   </w:t>
      </w:r>
      <w:proofErr w:type="gramStart"/>
      <w:r>
        <w:t>for(</w:t>
      </w:r>
      <w:proofErr w:type="gramEnd"/>
      <w:r>
        <w:t xml:space="preserve"> </w:t>
      </w:r>
      <w:proofErr w:type="spellStart"/>
      <w:r>
        <w:t>int</w:t>
      </w:r>
      <w:proofErr w:type="spellEnd"/>
      <w:r>
        <w:t xml:space="preserve"> </w:t>
      </w:r>
      <w:proofErr w:type="spellStart"/>
      <w:r>
        <w:t>iPrimitive</w:t>
      </w:r>
      <w:proofErr w:type="spellEnd"/>
      <w:r>
        <w:t>: list  ) {</w:t>
      </w:r>
    </w:p>
    <w:p w:rsidR="002369B6" w:rsidRDefault="002369B6" w:rsidP="002369B6">
      <w:pPr>
        <w:pStyle w:val="HTMLPreformatted"/>
        <w:spacing w:after="80" w:line="260" w:lineRule="atLeast"/>
        <w:ind w:left="720"/>
      </w:pPr>
      <w:r>
        <w:t xml:space="preserve">     </w:t>
      </w:r>
      <w:proofErr w:type="spellStart"/>
      <w:proofErr w:type="gramStart"/>
      <w:r>
        <w:t>System.out.println</w:t>
      </w:r>
      <w:proofErr w:type="spellEnd"/>
      <w:r>
        <w:t>(</w:t>
      </w:r>
      <w:proofErr w:type="gramEnd"/>
      <w:r>
        <w:t xml:space="preserve"> </w:t>
      </w:r>
      <w:proofErr w:type="spellStart"/>
      <w:r>
        <w:t>iPrimitive</w:t>
      </w:r>
      <w:proofErr w:type="spellEnd"/>
      <w:r>
        <w:t xml:space="preserve"> );</w:t>
      </w:r>
    </w:p>
    <w:p w:rsidR="002369B6" w:rsidRDefault="002369B6" w:rsidP="002369B6">
      <w:pPr>
        <w:pStyle w:val="HTMLPreformatted"/>
        <w:spacing w:after="80" w:line="260" w:lineRule="atLeast"/>
        <w:ind w:left="720"/>
      </w:pPr>
      <w:r>
        <w:t xml:space="preserve">   }</w:t>
      </w:r>
    </w:p>
    <w:p w:rsidR="002369B6" w:rsidRDefault="002369B6" w:rsidP="002369B6">
      <w:pPr>
        <w:pStyle w:val="NormalWeb"/>
        <w:spacing w:before="0" w:after="120" w:line="260" w:lineRule="atLeast"/>
        <w:jc w:val="both"/>
        <w:rPr>
          <w:rFonts w:ascii="Verdana" w:hAnsi="Verdana"/>
          <w:sz w:val="20"/>
          <w:szCs w:val="18"/>
        </w:rPr>
      </w:pPr>
      <w:r>
        <w:rPr>
          <w:rFonts w:ascii="Verdana" w:hAnsi="Verdana"/>
          <w:sz w:val="20"/>
          <w:szCs w:val="18"/>
        </w:rPr>
        <w:t xml:space="preserve">The preceding example shows how you can use the enhanced for loop to iterate over a collection of primitive data types: in this case, retrieving each primitive variable directly as an </w:t>
      </w:r>
      <w:proofErr w:type="spellStart"/>
      <w:r>
        <w:rPr>
          <w:rFonts w:ascii="Verdana" w:hAnsi="Verdana"/>
          <w:sz w:val="20"/>
          <w:szCs w:val="18"/>
        </w:rPr>
        <w:t>int</w:t>
      </w:r>
      <w:proofErr w:type="spellEnd"/>
      <w:r>
        <w:rPr>
          <w:rFonts w:ascii="Verdana" w:hAnsi="Verdana"/>
          <w:sz w:val="20"/>
          <w:szCs w:val="18"/>
        </w:rPr>
        <w:t xml:space="preserve"> with no type conversion required. In other words, </w:t>
      </w:r>
      <w:proofErr w:type="spellStart"/>
      <w:r>
        <w:rPr>
          <w:rFonts w:ascii="Verdana" w:hAnsi="Verdana"/>
          <w:sz w:val="20"/>
          <w:szCs w:val="18"/>
        </w:rPr>
        <w:t>autoboxing</w:t>
      </w:r>
      <w:proofErr w:type="spellEnd"/>
      <w:r>
        <w:rPr>
          <w:rFonts w:ascii="Verdana" w:hAnsi="Verdana"/>
          <w:sz w:val="20"/>
          <w:szCs w:val="18"/>
        </w:rPr>
        <w:t xml:space="preserve"> and </w:t>
      </w:r>
      <w:proofErr w:type="spellStart"/>
      <w:r>
        <w:rPr>
          <w:rFonts w:ascii="Verdana" w:hAnsi="Verdana"/>
          <w:sz w:val="20"/>
          <w:szCs w:val="18"/>
        </w:rPr>
        <w:t>unboxing</w:t>
      </w:r>
      <w:proofErr w:type="spellEnd"/>
      <w:r>
        <w:rPr>
          <w:rFonts w:ascii="Verdana" w:hAnsi="Verdana"/>
          <w:sz w:val="20"/>
          <w:szCs w:val="18"/>
        </w:rPr>
        <w:t xml:space="preserve"> let you use primitive data types with collections as easily as objects.</w:t>
      </w:r>
      <w:r>
        <w:rPr>
          <w:rFonts w:ascii="Verdana" w:hAnsi="Verdana"/>
          <w:sz w:val="20"/>
          <w:szCs w:val="18"/>
        </w:rPr>
        <w:br/>
      </w:r>
      <w:r>
        <w:rPr>
          <w:rFonts w:ascii="Verdana" w:hAnsi="Verdana"/>
          <w:sz w:val="20"/>
          <w:szCs w:val="18"/>
        </w:rPr>
        <w:br/>
        <w:t>With the addition of generics to J2SE 5.0, it is easy to specify what type of data a collection can store exactly. Thus the collection accepts only the correct type of object, and eliminates the need to typecast items stored to or retrieved from the collection. It is only the compiler that ensures these entire things.</w:t>
      </w:r>
    </w:p>
    <w:p w:rsidR="002369B6" w:rsidRDefault="002369B6" w:rsidP="002369B6">
      <w:pPr>
        <w:pStyle w:val="NormalWeb"/>
        <w:spacing w:before="0" w:after="120" w:line="260" w:lineRule="atLeast"/>
        <w:jc w:val="both"/>
        <w:rPr>
          <w:rFonts w:ascii="Verdana" w:hAnsi="Verdana"/>
          <w:sz w:val="20"/>
          <w:szCs w:val="18"/>
        </w:rPr>
      </w:pPr>
      <w:r>
        <w:rPr>
          <w:rFonts w:ascii="Verdana" w:hAnsi="Verdana"/>
          <w:sz w:val="20"/>
          <w:szCs w:val="18"/>
        </w:rPr>
        <w:t xml:space="preserve">In many programming languages you have found ‘for’ in each construct. Now the same functionality has been used in Generics that allow you to use the enhanced for loop. </w:t>
      </w:r>
      <w:proofErr w:type="gramStart"/>
      <w:r>
        <w:rPr>
          <w:rFonts w:ascii="Verdana" w:hAnsi="Verdana"/>
          <w:sz w:val="20"/>
          <w:szCs w:val="18"/>
        </w:rPr>
        <w:t xml:space="preserve">So by using “enhanced for loop" the need for </w:t>
      </w:r>
      <w:proofErr w:type="spellStart"/>
      <w:r>
        <w:rPr>
          <w:rFonts w:ascii="Verdana" w:hAnsi="Verdana"/>
          <w:sz w:val="20"/>
          <w:szCs w:val="18"/>
        </w:rPr>
        <w:t>iterators</w:t>
      </w:r>
      <w:proofErr w:type="spellEnd"/>
      <w:r>
        <w:rPr>
          <w:rFonts w:ascii="Verdana" w:hAnsi="Verdana"/>
          <w:sz w:val="20"/>
          <w:szCs w:val="18"/>
        </w:rPr>
        <w:t xml:space="preserve"> and the whole iterating process through a collection of items becomes simple and easy.</w:t>
      </w:r>
      <w:proofErr w:type="gramEnd"/>
      <w:r>
        <w:rPr>
          <w:rFonts w:ascii="Verdana" w:hAnsi="Verdana"/>
          <w:sz w:val="20"/>
          <w:szCs w:val="18"/>
        </w:rPr>
        <w:t xml:space="preserve"> </w:t>
      </w:r>
    </w:p>
    <w:p w:rsidR="002369B6" w:rsidRDefault="002369B6" w:rsidP="002369B6">
      <w:pPr>
        <w:pStyle w:val="NormalWeb"/>
        <w:spacing w:before="0" w:after="120" w:line="260" w:lineRule="atLeast"/>
        <w:jc w:val="both"/>
        <w:rPr>
          <w:rFonts w:ascii="Verdana" w:hAnsi="Verdana"/>
          <w:sz w:val="20"/>
          <w:szCs w:val="18"/>
        </w:rPr>
      </w:pPr>
      <w:r>
        <w:rPr>
          <w:rFonts w:ascii="Verdana" w:hAnsi="Verdana"/>
          <w:sz w:val="20"/>
          <w:szCs w:val="18"/>
        </w:rPr>
        <w:t xml:space="preserve">Finally, it is not an easy task to add primitive data types to collections. Developers have to handle the feature called </w:t>
      </w:r>
      <w:proofErr w:type="spellStart"/>
      <w:r>
        <w:rPr>
          <w:rFonts w:ascii="Verdana" w:hAnsi="Verdana"/>
          <w:sz w:val="20"/>
          <w:szCs w:val="18"/>
        </w:rPr>
        <w:t>Autoboxing</w:t>
      </w:r>
      <w:proofErr w:type="spellEnd"/>
      <w:r>
        <w:rPr>
          <w:rFonts w:ascii="Verdana" w:hAnsi="Verdana"/>
          <w:sz w:val="20"/>
          <w:szCs w:val="18"/>
        </w:rPr>
        <w:t xml:space="preserve"> and </w:t>
      </w:r>
      <w:proofErr w:type="spellStart"/>
      <w:r>
        <w:rPr>
          <w:rFonts w:ascii="Verdana" w:hAnsi="Verdana"/>
          <w:sz w:val="20"/>
          <w:szCs w:val="18"/>
        </w:rPr>
        <w:t>Unboxing</w:t>
      </w:r>
      <w:proofErr w:type="spellEnd"/>
      <w:r>
        <w:rPr>
          <w:rFonts w:ascii="Verdana" w:hAnsi="Verdana"/>
          <w:sz w:val="20"/>
          <w:szCs w:val="18"/>
        </w:rPr>
        <w:t xml:space="preserve"> where they have to box primitive types such as </w:t>
      </w:r>
      <w:proofErr w:type="spellStart"/>
      <w:r>
        <w:rPr>
          <w:rFonts w:ascii="Verdana" w:hAnsi="Verdana"/>
          <w:sz w:val="20"/>
          <w:szCs w:val="18"/>
        </w:rPr>
        <w:t>int</w:t>
      </w:r>
      <w:proofErr w:type="spellEnd"/>
      <w:r>
        <w:rPr>
          <w:rFonts w:ascii="Verdana" w:hAnsi="Verdana"/>
          <w:sz w:val="20"/>
          <w:szCs w:val="18"/>
        </w:rPr>
        <w:t xml:space="preserve"> into Integer objects and then </w:t>
      </w:r>
      <w:proofErr w:type="spellStart"/>
      <w:r>
        <w:rPr>
          <w:rFonts w:ascii="Verdana" w:hAnsi="Verdana"/>
          <w:sz w:val="20"/>
          <w:szCs w:val="18"/>
        </w:rPr>
        <w:t>unbox</w:t>
      </w:r>
      <w:proofErr w:type="spellEnd"/>
      <w:r>
        <w:rPr>
          <w:rFonts w:ascii="Verdana" w:hAnsi="Verdana"/>
          <w:sz w:val="20"/>
          <w:szCs w:val="18"/>
        </w:rPr>
        <w:t xml:space="preserve"> back into </w:t>
      </w:r>
      <w:proofErr w:type="spellStart"/>
      <w:r>
        <w:rPr>
          <w:rFonts w:ascii="Verdana" w:hAnsi="Verdana"/>
          <w:sz w:val="20"/>
          <w:szCs w:val="18"/>
        </w:rPr>
        <w:t>int</w:t>
      </w:r>
      <w:proofErr w:type="spellEnd"/>
      <w:r>
        <w:rPr>
          <w:rFonts w:ascii="Verdana" w:hAnsi="Verdana"/>
          <w:sz w:val="20"/>
          <w:szCs w:val="18"/>
        </w:rPr>
        <w:t xml:space="preserve"> primitive types. This results in much clearer source code while using collections with primitive data types.</w:t>
      </w:r>
    </w:p>
    <w:p w:rsidR="002369B6" w:rsidRDefault="002369B6" w:rsidP="002369B6">
      <w:pPr>
        <w:pStyle w:val="NormalWeb"/>
        <w:spacing w:before="0" w:after="120" w:line="260" w:lineRule="atLeast"/>
        <w:jc w:val="both"/>
        <w:rPr>
          <w:rFonts w:ascii="Verdana" w:hAnsi="Verdana"/>
          <w:sz w:val="20"/>
          <w:szCs w:val="18"/>
        </w:rPr>
      </w:pPr>
      <w:r>
        <w:rPr>
          <w:rFonts w:ascii="Verdana" w:hAnsi="Verdana"/>
          <w:sz w:val="20"/>
          <w:szCs w:val="18"/>
        </w:rPr>
        <w:t>However due to these changes, whatever technique you use to access collection</w:t>
      </w:r>
      <w:r>
        <w:rPr>
          <w:rFonts w:ascii="Arial" w:eastAsia="MS Mincho" w:hAnsi="Arial" w:cs="Arial"/>
          <w:sz w:val="20"/>
          <w:szCs w:val="20"/>
        </w:rPr>
        <w:t xml:space="preserve"> </w:t>
      </w:r>
      <w:r>
        <w:rPr>
          <w:rFonts w:ascii="Verdana" w:hAnsi="Verdana"/>
          <w:sz w:val="20"/>
          <w:szCs w:val="18"/>
        </w:rPr>
        <w:t>data in J2SE 5.0 is thus been changed. But it has simplified Java code used to access the collections API to a great extent.</w:t>
      </w:r>
    </w:p>
    <w:p w:rsidR="002369B6" w:rsidRDefault="002369B6" w:rsidP="002369B6">
      <w:pPr>
        <w:pStyle w:val="NormalWeb"/>
        <w:numPr>
          <w:ilvl w:val="0"/>
          <w:numId w:val="3"/>
        </w:numPr>
        <w:spacing w:before="0" w:after="120" w:line="260" w:lineRule="atLeast"/>
        <w:jc w:val="both"/>
        <w:rPr>
          <w:rFonts w:ascii="Verdana" w:hAnsi="Verdana"/>
          <w:sz w:val="20"/>
        </w:rPr>
      </w:pPr>
      <w:r>
        <w:rPr>
          <w:rFonts w:ascii="Verdana" w:hAnsi="Verdana"/>
          <w:sz w:val="20"/>
        </w:rPr>
        <w:t xml:space="preserve">There are three new collection interfaces that are provided: </w:t>
      </w:r>
    </w:p>
    <w:p w:rsidR="002369B6" w:rsidRDefault="002369B6" w:rsidP="002369B6">
      <w:pPr>
        <w:pStyle w:val="NormalWeb"/>
        <w:numPr>
          <w:ilvl w:val="1"/>
          <w:numId w:val="3"/>
        </w:numPr>
        <w:spacing w:before="0" w:after="120" w:line="260" w:lineRule="atLeast"/>
        <w:jc w:val="both"/>
        <w:rPr>
          <w:rFonts w:ascii="Verdana" w:hAnsi="Verdana"/>
          <w:sz w:val="20"/>
        </w:rPr>
      </w:pPr>
      <w:r>
        <w:rPr>
          <w:rFonts w:ascii="Verdana" w:hAnsi="Verdana"/>
          <w:b/>
          <w:bCs/>
          <w:sz w:val="20"/>
        </w:rPr>
        <w:t>Queue</w:t>
      </w:r>
      <w:r>
        <w:rPr>
          <w:rFonts w:ascii="Verdana" w:hAnsi="Verdana"/>
          <w:sz w:val="20"/>
        </w:rPr>
        <w:t xml:space="preserve"> – This represents a collection that is designed to hold elements before it goes for processing. Other than basic Collection operations, queues also provide additional insertion, extraction, and inspection operations.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proofErr w:type="gramStart"/>
      <w:r>
        <w:rPr>
          <w:rFonts w:ascii="Verdana" w:hAnsi="Verdana"/>
          <w:b/>
          <w:bCs/>
          <w:sz w:val="20"/>
        </w:rPr>
        <w:t>lockingQueue</w:t>
      </w:r>
      <w:proofErr w:type="spellEnd"/>
      <w:proofErr w:type="gramEnd"/>
      <w:r>
        <w:rPr>
          <w:rFonts w:ascii="Verdana" w:hAnsi="Verdana"/>
          <w:sz w:val="20"/>
        </w:rPr>
        <w:t xml:space="preserve"> – This is an extension of the Queue that waits for the queue to become non-empty while retrieving an element and also the wait for space to become available in the queue when an element is being stored. (This interface is included in package </w:t>
      </w:r>
      <w:proofErr w:type="spellStart"/>
      <w:r>
        <w:rPr>
          <w:rFonts w:ascii="Verdana" w:hAnsi="Verdana"/>
          <w:sz w:val="20"/>
        </w:rPr>
        <w:t>java.util.concurrent</w:t>
      </w:r>
      <w:proofErr w:type="spellEnd"/>
      <w:r>
        <w:rPr>
          <w:rFonts w:ascii="Verdana" w:hAnsi="Verdana"/>
          <w:sz w:val="20"/>
        </w:rPr>
        <w:t xml:space="preserve">.)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ConcurrentMap</w:t>
      </w:r>
      <w:proofErr w:type="spellEnd"/>
      <w:r>
        <w:rPr>
          <w:rFonts w:ascii="Verdana" w:hAnsi="Verdana"/>
          <w:sz w:val="20"/>
        </w:rPr>
        <w:t xml:space="preserve"> – This extends Map with atomic </w:t>
      </w:r>
      <w:proofErr w:type="spellStart"/>
      <w:r>
        <w:rPr>
          <w:rFonts w:ascii="Verdana" w:hAnsi="Verdana"/>
          <w:sz w:val="20"/>
        </w:rPr>
        <w:t>putIfAbsent</w:t>
      </w:r>
      <w:proofErr w:type="spellEnd"/>
      <w:r>
        <w:rPr>
          <w:rFonts w:ascii="Verdana" w:hAnsi="Verdana"/>
          <w:sz w:val="20"/>
        </w:rPr>
        <w:t xml:space="preserve">, remove, and replace methods. (This interface is included in package </w:t>
      </w:r>
      <w:proofErr w:type="spellStart"/>
      <w:r>
        <w:rPr>
          <w:rFonts w:ascii="Verdana" w:hAnsi="Verdana"/>
          <w:sz w:val="20"/>
        </w:rPr>
        <w:t>java.util.concurrent</w:t>
      </w:r>
      <w:proofErr w:type="spellEnd"/>
      <w:r>
        <w:rPr>
          <w:rFonts w:ascii="Verdana" w:hAnsi="Verdana"/>
          <w:sz w:val="20"/>
        </w:rPr>
        <w:t xml:space="preserve">.) </w:t>
      </w:r>
    </w:p>
    <w:p w:rsidR="002369B6" w:rsidRDefault="002369B6" w:rsidP="002369B6">
      <w:pPr>
        <w:pStyle w:val="NormalWeb"/>
        <w:numPr>
          <w:ilvl w:val="0"/>
          <w:numId w:val="3"/>
        </w:numPr>
        <w:spacing w:before="0" w:after="120" w:line="260" w:lineRule="atLeast"/>
        <w:jc w:val="both"/>
        <w:rPr>
          <w:rFonts w:ascii="Verdana" w:hAnsi="Verdana"/>
          <w:sz w:val="20"/>
        </w:rPr>
      </w:pPr>
      <w:r>
        <w:rPr>
          <w:rFonts w:ascii="Verdana" w:hAnsi="Verdana"/>
          <w:sz w:val="20"/>
        </w:rPr>
        <w:t xml:space="preserve">There are two new concrete Queue implementations that are provided, where one existing List implementation has been retrofitted to implement Queue, and one abstract Queue implementation is provided: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PriorityQueue</w:t>
      </w:r>
      <w:proofErr w:type="spellEnd"/>
      <w:r>
        <w:rPr>
          <w:rFonts w:ascii="Verdana" w:hAnsi="Verdana"/>
          <w:sz w:val="20"/>
        </w:rPr>
        <w:t xml:space="preserve"> – It is an unbounded priority queue backed by a heap.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ConcurrentLinkedQueue</w:t>
      </w:r>
      <w:proofErr w:type="spellEnd"/>
      <w:r>
        <w:rPr>
          <w:rFonts w:ascii="Verdana" w:hAnsi="Verdana"/>
          <w:sz w:val="20"/>
        </w:rPr>
        <w:t xml:space="preserve"> – It is an unbounded thread-safe FIFO (first-in first-out) queue backed by linked nodes. (This class is part of </w:t>
      </w:r>
      <w:proofErr w:type="spellStart"/>
      <w:r>
        <w:rPr>
          <w:rFonts w:ascii="Verdana" w:hAnsi="Verdana"/>
          <w:sz w:val="20"/>
        </w:rPr>
        <w:t>java.util.concurrent</w:t>
      </w:r>
      <w:proofErr w:type="spellEnd"/>
      <w:r>
        <w:rPr>
          <w:rFonts w:ascii="Verdana" w:hAnsi="Verdana"/>
          <w:sz w:val="20"/>
        </w:rPr>
        <w:t xml:space="preserve">.)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lastRenderedPageBreak/>
        <w:t>LinkedList</w:t>
      </w:r>
      <w:proofErr w:type="spellEnd"/>
      <w:r>
        <w:rPr>
          <w:rFonts w:ascii="Verdana" w:hAnsi="Verdana"/>
          <w:sz w:val="20"/>
        </w:rPr>
        <w:t xml:space="preserve"> – This is retrofitted to implement the Queue interface. </w:t>
      </w:r>
      <w:proofErr w:type="spellStart"/>
      <w:r>
        <w:rPr>
          <w:rFonts w:ascii="Verdana" w:hAnsi="Verdana"/>
          <w:sz w:val="20"/>
        </w:rPr>
        <w:t>LinkedList</w:t>
      </w:r>
      <w:proofErr w:type="spellEnd"/>
      <w:r>
        <w:rPr>
          <w:rFonts w:ascii="Verdana" w:hAnsi="Verdana"/>
          <w:sz w:val="20"/>
        </w:rPr>
        <w:t xml:space="preserve"> behaves as a FIFO queue, when accessed via the Queue interface.</w:t>
      </w:r>
    </w:p>
    <w:p w:rsidR="002369B6" w:rsidRDefault="002369B6" w:rsidP="002369B6">
      <w:pPr>
        <w:pStyle w:val="NormalWeb"/>
        <w:numPr>
          <w:ilvl w:val="1"/>
          <w:numId w:val="3"/>
        </w:numPr>
        <w:spacing w:before="0" w:after="120" w:line="260" w:lineRule="atLeast"/>
        <w:jc w:val="both"/>
        <w:rPr>
          <w:rFonts w:ascii="Verdana" w:hAnsi="Verdana"/>
          <w:sz w:val="20"/>
          <w:lang w:val="fr-FR"/>
        </w:rPr>
      </w:pPr>
      <w:proofErr w:type="spellStart"/>
      <w:r>
        <w:rPr>
          <w:rFonts w:ascii="Verdana" w:hAnsi="Verdana"/>
          <w:b/>
          <w:bCs/>
          <w:sz w:val="20"/>
          <w:lang w:val="fr-FR"/>
        </w:rPr>
        <w:t>AbstractQueue</w:t>
      </w:r>
      <w:proofErr w:type="spellEnd"/>
      <w:r>
        <w:rPr>
          <w:rFonts w:ascii="Verdana" w:hAnsi="Verdana"/>
          <w:sz w:val="20"/>
          <w:lang w:val="fr-FR"/>
        </w:rPr>
        <w:t xml:space="preserve"> – An </w:t>
      </w:r>
      <w:proofErr w:type="spellStart"/>
      <w:r>
        <w:rPr>
          <w:rFonts w:ascii="Verdana" w:hAnsi="Verdana"/>
          <w:sz w:val="20"/>
          <w:lang w:val="fr-FR"/>
        </w:rPr>
        <w:t>implementation</w:t>
      </w:r>
      <w:proofErr w:type="spellEnd"/>
      <w:r>
        <w:rPr>
          <w:rFonts w:ascii="Verdana" w:hAnsi="Verdana"/>
          <w:sz w:val="20"/>
          <w:lang w:val="fr-FR"/>
        </w:rPr>
        <w:t xml:space="preserve"> of  </w:t>
      </w:r>
      <w:proofErr w:type="spellStart"/>
      <w:r>
        <w:rPr>
          <w:rFonts w:ascii="Verdana" w:hAnsi="Verdana"/>
          <w:sz w:val="20"/>
          <w:lang w:val="fr-FR"/>
        </w:rPr>
        <w:t>skeletal</w:t>
      </w:r>
      <w:proofErr w:type="spellEnd"/>
      <w:r>
        <w:rPr>
          <w:rFonts w:ascii="Verdana" w:hAnsi="Verdana"/>
          <w:sz w:val="20"/>
          <w:lang w:val="fr-FR"/>
        </w:rPr>
        <w:t xml:space="preserve"> Queue. </w:t>
      </w:r>
    </w:p>
    <w:p w:rsidR="002369B6" w:rsidRDefault="002369B6" w:rsidP="002369B6">
      <w:pPr>
        <w:pStyle w:val="NormalWeb"/>
        <w:numPr>
          <w:ilvl w:val="0"/>
          <w:numId w:val="3"/>
        </w:numPr>
        <w:spacing w:before="0" w:after="120" w:line="260" w:lineRule="atLeast"/>
        <w:jc w:val="both"/>
        <w:rPr>
          <w:rFonts w:ascii="Verdana" w:hAnsi="Verdana"/>
          <w:sz w:val="20"/>
        </w:rPr>
      </w:pPr>
      <w:r>
        <w:rPr>
          <w:rFonts w:ascii="Verdana" w:hAnsi="Verdana"/>
          <w:sz w:val="20"/>
        </w:rPr>
        <w:t xml:space="preserve">There are five new implementations of </w:t>
      </w:r>
      <w:proofErr w:type="spellStart"/>
      <w:r>
        <w:rPr>
          <w:rFonts w:ascii="Verdana" w:hAnsi="Verdana"/>
          <w:sz w:val="20"/>
        </w:rPr>
        <w:t>BlockingQueue</w:t>
      </w:r>
      <w:proofErr w:type="spellEnd"/>
      <w:r>
        <w:rPr>
          <w:rFonts w:ascii="Verdana" w:hAnsi="Verdana"/>
          <w:sz w:val="20"/>
        </w:rPr>
        <w:t xml:space="preserve"> implementations that are provided. (All of these are included in </w:t>
      </w:r>
      <w:proofErr w:type="spellStart"/>
      <w:r>
        <w:rPr>
          <w:rFonts w:ascii="Verdana" w:hAnsi="Verdana"/>
          <w:sz w:val="20"/>
        </w:rPr>
        <w:t>java.util.concurrent</w:t>
      </w:r>
      <w:proofErr w:type="spellEnd"/>
      <w:r>
        <w:rPr>
          <w:rFonts w:ascii="Verdana" w:hAnsi="Verdana"/>
          <w:sz w:val="20"/>
        </w:rPr>
        <w:t xml:space="preserve">):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LinkedBlockingQueue</w:t>
      </w:r>
      <w:proofErr w:type="spellEnd"/>
      <w:r>
        <w:rPr>
          <w:rFonts w:ascii="Verdana" w:hAnsi="Verdana"/>
          <w:sz w:val="20"/>
        </w:rPr>
        <w:t xml:space="preserve"> – It is a FIFO blocking queue, optionally bounded and backed by linked nodes.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ArrayBlockingQueue</w:t>
      </w:r>
      <w:proofErr w:type="spellEnd"/>
      <w:r>
        <w:rPr>
          <w:rFonts w:ascii="Verdana" w:hAnsi="Verdana"/>
          <w:sz w:val="20"/>
        </w:rPr>
        <w:t xml:space="preserve"> – It is a FIFO blocking queue, bounded and backed by an array.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PriorityBlockingQueue</w:t>
      </w:r>
      <w:proofErr w:type="spellEnd"/>
      <w:r>
        <w:rPr>
          <w:rFonts w:ascii="Verdana" w:hAnsi="Verdana"/>
          <w:sz w:val="20"/>
        </w:rPr>
        <w:t xml:space="preserve"> – It is an unbounded blocking priority queue backed by a heap.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DelayQueue</w:t>
      </w:r>
      <w:proofErr w:type="spellEnd"/>
      <w:r>
        <w:rPr>
          <w:rFonts w:ascii="Verdana" w:hAnsi="Verdana"/>
          <w:sz w:val="20"/>
        </w:rPr>
        <w:t xml:space="preserve"> – It is a time-based scheduling queue backed by a heap.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SynchronousQueue</w:t>
      </w:r>
      <w:proofErr w:type="spellEnd"/>
      <w:r>
        <w:rPr>
          <w:rFonts w:ascii="Verdana" w:hAnsi="Verdana"/>
          <w:sz w:val="20"/>
        </w:rPr>
        <w:t xml:space="preserve"> – It is a simple rendezvous mechanism utilizing the </w:t>
      </w:r>
      <w:proofErr w:type="spellStart"/>
      <w:r>
        <w:rPr>
          <w:rFonts w:ascii="Verdana" w:hAnsi="Verdana"/>
          <w:sz w:val="20"/>
        </w:rPr>
        <w:t>BlockingQueue</w:t>
      </w:r>
      <w:proofErr w:type="spellEnd"/>
      <w:r>
        <w:rPr>
          <w:rFonts w:ascii="Verdana" w:hAnsi="Verdana"/>
          <w:sz w:val="20"/>
        </w:rPr>
        <w:t xml:space="preserve"> interface.</w:t>
      </w:r>
    </w:p>
    <w:p w:rsidR="002369B6" w:rsidRDefault="002369B6" w:rsidP="002369B6">
      <w:pPr>
        <w:pStyle w:val="NormalWeb"/>
        <w:numPr>
          <w:ilvl w:val="0"/>
          <w:numId w:val="3"/>
        </w:numPr>
        <w:spacing w:before="0" w:after="120" w:line="260" w:lineRule="atLeast"/>
        <w:jc w:val="both"/>
        <w:rPr>
          <w:rFonts w:ascii="Verdana" w:hAnsi="Verdana"/>
          <w:sz w:val="20"/>
        </w:rPr>
      </w:pPr>
      <w:r>
        <w:rPr>
          <w:rFonts w:ascii="Verdana" w:hAnsi="Verdana"/>
          <w:sz w:val="20"/>
        </w:rPr>
        <w:t xml:space="preserve">There is one </w:t>
      </w:r>
      <w:proofErr w:type="spellStart"/>
      <w:r>
        <w:rPr>
          <w:rFonts w:ascii="Verdana" w:hAnsi="Verdana"/>
          <w:sz w:val="20"/>
        </w:rPr>
        <w:t>ConcurrentMap</w:t>
      </w:r>
      <w:proofErr w:type="spellEnd"/>
      <w:r>
        <w:rPr>
          <w:rFonts w:ascii="Verdana" w:hAnsi="Verdana"/>
          <w:sz w:val="20"/>
        </w:rPr>
        <w:t xml:space="preserve"> implementation: </w:t>
      </w:r>
    </w:p>
    <w:p w:rsidR="002369B6" w:rsidRDefault="002369B6" w:rsidP="002369B6">
      <w:pPr>
        <w:pStyle w:val="NormalWeb"/>
        <w:numPr>
          <w:ilvl w:val="1"/>
          <w:numId w:val="3"/>
        </w:numPr>
        <w:spacing w:before="0" w:after="120" w:line="260" w:lineRule="atLeast"/>
        <w:jc w:val="both"/>
        <w:rPr>
          <w:rFonts w:ascii="Verdana" w:hAnsi="Verdana"/>
          <w:sz w:val="22"/>
        </w:rPr>
      </w:pPr>
      <w:proofErr w:type="spellStart"/>
      <w:r>
        <w:rPr>
          <w:rFonts w:ascii="Verdana" w:hAnsi="Verdana"/>
          <w:b/>
          <w:bCs/>
          <w:sz w:val="20"/>
        </w:rPr>
        <w:t>ConcurrentHashMap</w:t>
      </w:r>
      <w:proofErr w:type="spellEnd"/>
      <w:r>
        <w:rPr>
          <w:rFonts w:ascii="Verdana" w:hAnsi="Verdana"/>
          <w:sz w:val="20"/>
        </w:rPr>
        <w:t xml:space="preserve"> – It is a </w:t>
      </w:r>
      <w:proofErr w:type="spellStart"/>
      <w:r>
        <w:rPr>
          <w:rFonts w:ascii="Verdana" w:hAnsi="Verdana"/>
          <w:sz w:val="20"/>
        </w:rPr>
        <w:t>ConcurrentMap</w:t>
      </w:r>
      <w:proofErr w:type="spellEnd"/>
      <w:r>
        <w:rPr>
          <w:rFonts w:ascii="Verdana" w:hAnsi="Verdana"/>
          <w:sz w:val="20"/>
        </w:rPr>
        <w:t xml:space="preserve"> implementation backed by a hash table highly concurrent and with high-performance. When this implementation is used, it never blocks at the time of retrieval and the client can select the concurrency level for updates. This is done so as to have a drop-in replacement for </w:t>
      </w:r>
      <w:proofErr w:type="spellStart"/>
      <w:r>
        <w:rPr>
          <w:rFonts w:ascii="Verdana" w:hAnsi="Verdana"/>
          <w:sz w:val="20"/>
        </w:rPr>
        <w:t>Hashtable</w:t>
      </w:r>
      <w:proofErr w:type="spellEnd"/>
      <w:r>
        <w:rPr>
          <w:rFonts w:ascii="Verdana" w:hAnsi="Verdana"/>
          <w:sz w:val="20"/>
        </w:rPr>
        <w:t xml:space="preserve">, which is in addition to implementing </w:t>
      </w:r>
      <w:proofErr w:type="spellStart"/>
      <w:r>
        <w:rPr>
          <w:rFonts w:ascii="Verdana" w:hAnsi="Verdana"/>
          <w:sz w:val="20"/>
        </w:rPr>
        <w:t>ConcurrentMap</w:t>
      </w:r>
      <w:proofErr w:type="spellEnd"/>
      <w:r>
        <w:rPr>
          <w:rFonts w:ascii="Verdana" w:hAnsi="Verdana"/>
          <w:sz w:val="20"/>
        </w:rPr>
        <w:t xml:space="preserve">. It supports all of the "legacy" methods peculiar to </w:t>
      </w:r>
      <w:proofErr w:type="spellStart"/>
      <w:r>
        <w:rPr>
          <w:rFonts w:ascii="Verdana" w:hAnsi="Verdana"/>
          <w:sz w:val="20"/>
        </w:rPr>
        <w:t>Hashtable</w:t>
      </w:r>
      <w:proofErr w:type="spellEnd"/>
      <w:r>
        <w:rPr>
          <w:rFonts w:ascii="Verdana" w:hAnsi="Verdana"/>
          <w:sz w:val="20"/>
        </w:rPr>
        <w:t>.</w:t>
      </w:r>
      <w:r>
        <w:rPr>
          <w:rFonts w:ascii="Verdana" w:hAnsi="Verdana"/>
          <w:sz w:val="22"/>
        </w:rPr>
        <w:t xml:space="preserve"> </w:t>
      </w:r>
    </w:p>
    <w:p w:rsidR="002369B6" w:rsidRDefault="002369B6" w:rsidP="002369B6">
      <w:pPr>
        <w:pStyle w:val="NormalWeb"/>
        <w:numPr>
          <w:ilvl w:val="0"/>
          <w:numId w:val="3"/>
        </w:numPr>
        <w:spacing w:before="0" w:after="120" w:line="260" w:lineRule="atLeast"/>
        <w:jc w:val="both"/>
        <w:rPr>
          <w:rFonts w:ascii="Verdana" w:hAnsi="Verdana"/>
          <w:sz w:val="20"/>
        </w:rPr>
      </w:pPr>
      <w:r>
        <w:rPr>
          <w:rFonts w:ascii="Verdana" w:hAnsi="Verdana"/>
          <w:sz w:val="20"/>
        </w:rPr>
        <w:t xml:space="preserve">There are some special-purpose List and Set implementations provided for situations where read operations are more than write operations and also iteration cannot or should not be synchronized: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CopyOnWriteArrayList</w:t>
      </w:r>
      <w:proofErr w:type="spellEnd"/>
      <w:r>
        <w:rPr>
          <w:rFonts w:ascii="Verdana" w:hAnsi="Verdana"/>
          <w:sz w:val="20"/>
        </w:rPr>
        <w:t xml:space="preserve"> – It is a List implementation backed by an array. When you make a new copy of the array, all mutative operations (such as add, set, and remove) are implemented. No synchronization is required, even during iteration. </w:t>
      </w:r>
      <w:proofErr w:type="spellStart"/>
      <w:r>
        <w:rPr>
          <w:rFonts w:ascii="Verdana" w:hAnsi="Verdana"/>
          <w:sz w:val="20"/>
        </w:rPr>
        <w:t>Iterators</w:t>
      </w:r>
      <w:proofErr w:type="spellEnd"/>
      <w:r>
        <w:rPr>
          <w:rFonts w:ascii="Verdana" w:hAnsi="Verdana"/>
          <w:sz w:val="20"/>
        </w:rPr>
        <w:t xml:space="preserve"> promises never to throw </w:t>
      </w:r>
      <w:proofErr w:type="spellStart"/>
      <w:r>
        <w:rPr>
          <w:rFonts w:ascii="Verdana" w:hAnsi="Verdana"/>
          <w:sz w:val="20"/>
        </w:rPr>
        <w:t>ConcurrentModificationException</w:t>
      </w:r>
      <w:proofErr w:type="spellEnd"/>
      <w:r>
        <w:rPr>
          <w:rFonts w:ascii="Verdana" w:hAnsi="Verdana"/>
          <w:sz w:val="20"/>
        </w:rPr>
        <w:t xml:space="preserve">. This implementation is best for maintaining event-handler lists (where it has infrequent change, and traversal is frequent and potentially time-consuming).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CopyOnWriteArraySet</w:t>
      </w:r>
      <w:proofErr w:type="spellEnd"/>
      <w:r>
        <w:rPr>
          <w:rFonts w:ascii="Verdana" w:hAnsi="Verdana"/>
          <w:sz w:val="20"/>
        </w:rPr>
        <w:t xml:space="preserve"> – It is a Set implementation backed by a copy-on-write array. This implementation is same as </w:t>
      </w:r>
      <w:proofErr w:type="spellStart"/>
      <w:r>
        <w:rPr>
          <w:rFonts w:ascii="Verdana" w:hAnsi="Verdana"/>
          <w:sz w:val="20"/>
        </w:rPr>
        <w:t>CopyOnWriteArrayList</w:t>
      </w:r>
      <w:proofErr w:type="spellEnd"/>
      <w:r>
        <w:rPr>
          <w:rFonts w:ascii="Verdana" w:hAnsi="Verdana"/>
          <w:sz w:val="20"/>
        </w:rPr>
        <w:t xml:space="preserve">. </w:t>
      </w:r>
      <w:proofErr w:type="gramStart"/>
      <w:r>
        <w:rPr>
          <w:rFonts w:ascii="Verdana" w:hAnsi="Verdana"/>
          <w:sz w:val="20"/>
        </w:rPr>
        <w:t>The add</w:t>
      </w:r>
      <w:proofErr w:type="gramEnd"/>
      <w:r>
        <w:rPr>
          <w:rFonts w:ascii="Verdana" w:hAnsi="Verdana"/>
          <w:sz w:val="20"/>
        </w:rPr>
        <w:t xml:space="preserve">, remove, and contains methods require time proportional to the size of the set which is unlike most Set implementations. This implementation is best for maintaining event-handler lists that must prevent duplicates. </w:t>
      </w:r>
    </w:p>
    <w:p w:rsidR="002369B6" w:rsidRDefault="002369B6" w:rsidP="002369B6">
      <w:pPr>
        <w:pStyle w:val="NormalWeb"/>
        <w:numPr>
          <w:ilvl w:val="0"/>
          <w:numId w:val="3"/>
        </w:numPr>
        <w:spacing w:before="0" w:after="120" w:line="260" w:lineRule="atLeast"/>
        <w:jc w:val="both"/>
        <w:rPr>
          <w:rFonts w:ascii="Verdana" w:hAnsi="Verdana"/>
          <w:sz w:val="20"/>
        </w:rPr>
      </w:pPr>
      <w:r>
        <w:rPr>
          <w:rFonts w:ascii="Verdana" w:hAnsi="Verdana"/>
          <w:sz w:val="20"/>
        </w:rPr>
        <w:t xml:space="preserve">There are special-purpose Set and Map implementations that are provided for use with </w:t>
      </w:r>
      <w:proofErr w:type="spellStart"/>
      <w:r>
        <w:rPr>
          <w:rFonts w:ascii="Verdana" w:hAnsi="Verdana"/>
          <w:sz w:val="20"/>
        </w:rPr>
        <w:t>enums</w:t>
      </w:r>
      <w:proofErr w:type="spellEnd"/>
      <w:r>
        <w:rPr>
          <w:rFonts w:ascii="Verdana" w:hAnsi="Verdana"/>
          <w:sz w:val="20"/>
        </w:rPr>
        <w:t xml:space="preserve">: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EnumSet</w:t>
      </w:r>
      <w:proofErr w:type="spellEnd"/>
      <w:r>
        <w:rPr>
          <w:rFonts w:ascii="Verdana" w:hAnsi="Verdana"/>
          <w:sz w:val="20"/>
        </w:rPr>
        <w:t xml:space="preserve"> – It is a Set implementation backed by a bit-vector with a high-performance. All elements must be elements of a single </w:t>
      </w:r>
      <w:proofErr w:type="spellStart"/>
      <w:r>
        <w:rPr>
          <w:rFonts w:ascii="Verdana" w:hAnsi="Verdana"/>
          <w:sz w:val="20"/>
        </w:rPr>
        <w:t>enum</w:t>
      </w:r>
      <w:proofErr w:type="spellEnd"/>
      <w:r>
        <w:rPr>
          <w:rFonts w:ascii="Verdana" w:hAnsi="Verdana"/>
          <w:sz w:val="20"/>
        </w:rPr>
        <w:t xml:space="preserve"> type of each </w:t>
      </w:r>
      <w:proofErr w:type="spellStart"/>
      <w:r>
        <w:rPr>
          <w:rFonts w:ascii="Verdana" w:hAnsi="Verdana"/>
          <w:sz w:val="20"/>
        </w:rPr>
        <w:t>EnumSet</w:t>
      </w:r>
      <w:proofErr w:type="spellEnd"/>
      <w:r>
        <w:rPr>
          <w:rFonts w:ascii="Verdana" w:hAnsi="Verdana"/>
          <w:sz w:val="20"/>
        </w:rPr>
        <w:t xml:space="preserve"> instance.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lastRenderedPageBreak/>
        <w:t>EnumMap</w:t>
      </w:r>
      <w:proofErr w:type="spellEnd"/>
      <w:r>
        <w:rPr>
          <w:rFonts w:ascii="Verdana" w:hAnsi="Verdana"/>
          <w:sz w:val="20"/>
        </w:rPr>
        <w:t xml:space="preserve"> – It is a Map implementation backed by an array with a high-performance. All keys must be elements of a single </w:t>
      </w:r>
      <w:proofErr w:type="spellStart"/>
      <w:r>
        <w:rPr>
          <w:rFonts w:ascii="Verdana" w:hAnsi="Verdana"/>
          <w:sz w:val="20"/>
        </w:rPr>
        <w:t>enum</w:t>
      </w:r>
      <w:proofErr w:type="spellEnd"/>
      <w:r>
        <w:rPr>
          <w:rFonts w:ascii="Verdana" w:hAnsi="Verdana"/>
          <w:sz w:val="20"/>
        </w:rPr>
        <w:t xml:space="preserve"> type in each </w:t>
      </w:r>
      <w:proofErr w:type="spellStart"/>
      <w:r>
        <w:rPr>
          <w:rFonts w:ascii="Verdana" w:hAnsi="Verdana"/>
          <w:sz w:val="20"/>
        </w:rPr>
        <w:t>EnumMap</w:t>
      </w:r>
      <w:proofErr w:type="spellEnd"/>
      <w:r>
        <w:rPr>
          <w:rFonts w:ascii="Verdana" w:hAnsi="Verdana"/>
          <w:sz w:val="20"/>
        </w:rPr>
        <w:t xml:space="preserve"> instance. </w:t>
      </w:r>
    </w:p>
    <w:p w:rsidR="002369B6" w:rsidRDefault="002369B6" w:rsidP="002369B6">
      <w:pPr>
        <w:pStyle w:val="NormalWeb"/>
        <w:numPr>
          <w:ilvl w:val="0"/>
          <w:numId w:val="3"/>
        </w:numPr>
        <w:spacing w:before="0" w:after="120" w:line="260" w:lineRule="atLeast"/>
        <w:jc w:val="both"/>
        <w:rPr>
          <w:rFonts w:ascii="Verdana" w:hAnsi="Verdana"/>
          <w:sz w:val="20"/>
        </w:rPr>
      </w:pPr>
      <w:r>
        <w:rPr>
          <w:rFonts w:ascii="Verdana" w:hAnsi="Verdana"/>
          <w:sz w:val="20"/>
        </w:rPr>
        <w:t xml:space="preserve">For the use with generic collections a new family of wrapper implementations is provided: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r>
        <w:rPr>
          <w:rFonts w:ascii="Verdana" w:hAnsi="Verdana"/>
          <w:b/>
          <w:bCs/>
          <w:sz w:val="20"/>
        </w:rPr>
        <w:t>Collections.checkedInterface</w:t>
      </w:r>
      <w:proofErr w:type="spellEnd"/>
      <w:r>
        <w:rPr>
          <w:rFonts w:ascii="Verdana" w:hAnsi="Verdana"/>
          <w:sz w:val="20"/>
        </w:rPr>
        <w:t xml:space="preserve"> – It returns a dynamically </w:t>
      </w:r>
      <w:proofErr w:type="spellStart"/>
      <w:r>
        <w:rPr>
          <w:rFonts w:ascii="Verdana" w:hAnsi="Verdana"/>
          <w:sz w:val="20"/>
        </w:rPr>
        <w:t>typesafe</w:t>
      </w:r>
      <w:proofErr w:type="spellEnd"/>
      <w:r>
        <w:rPr>
          <w:rFonts w:ascii="Verdana" w:hAnsi="Verdana"/>
          <w:sz w:val="20"/>
        </w:rPr>
        <w:t xml:space="preserve"> view of the specified collection, which throws a </w:t>
      </w:r>
      <w:proofErr w:type="spellStart"/>
      <w:r>
        <w:rPr>
          <w:rFonts w:ascii="Verdana" w:hAnsi="Verdana"/>
          <w:sz w:val="20"/>
        </w:rPr>
        <w:t>ClassCastException</w:t>
      </w:r>
      <w:proofErr w:type="spellEnd"/>
      <w:r>
        <w:rPr>
          <w:rFonts w:ascii="Verdana" w:hAnsi="Verdana"/>
          <w:sz w:val="20"/>
        </w:rPr>
        <w:t xml:space="preserve">. It throws the same if a client wants to add an element of the wrong type. You are provided with compile-time (static) type checking in this generics mechanism but it is possible to defeat this mechanism in the language. This possibility is eliminated entirely by dynamically </w:t>
      </w:r>
      <w:proofErr w:type="spellStart"/>
      <w:r>
        <w:rPr>
          <w:rFonts w:ascii="Verdana" w:hAnsi="Verdana"/>
          <w:sz w:val="20"/>
        </w:rPr>
        <w:t>typesafe</w:t>
      </w:r>
      <w:proofErr w:type="spellEnd"/>
      <w:r>
        <w:rPr>
          <w:rFonts w:ascii="Verdana" w:hAnsi="Verdana"/>
          <w:sz w:val="20"/>
        </w:rPr>
        <w:t xml:space="preserve"> views. </w:t>
      </w:r>
    </w:p>
    <w:p w:rsidR="002369B6" w:rsidRDefault="002369B6" w:rsidP="002369B6">
      <w:pPr>
        <w:pStyle w:val="NormalWeb"/>
        <w:numPr>
          <w:ilvl w:val="0"/>
          <w:numId w:val="3"/>
        </w:numPr>
        <w:spacing w:before="0" w:after="120" w:line="260" w:lineRule="atLeast"/>
        <w:jc w:val="both"/>
        <w:rPr>
          <w:rFonts w:ascii="Verdana" w:hAnsi="Verdana"/>
          <w:sz w:val="20"/>
        </w:rPr>
      </w:pPr>
      <w:r>
        <w:rPr>
          <w:rFonts w:ascii="Verdana" w:hAnsi="Verdana"/>
          <w:sz w:val="20"/>
        </w:rPr>
        <w:t xml:space="preserve">There are three new </w:t>
      </w:r>
      <w:proofErr w:type="spellStart"/>
      <w:r>
        <w:rPr>
          <w:rFonts w:ascii="Verdana" w:hAnsi="Verdana"/>
          <w:sz w:val="20"/>
        </w:rPr>
        <w:t>generic</w:t>
      </w:r>
      <w:proofErr w:type="spellEnd"/>
      <w:r>
        <w:rPr>
          <w:rFonts w:ascii="Verdana" w:hAnsi="Verdana"/>
          <w:sz w:val="20"/>
        </w:rPr>
        <w:t xml:space="preserve"> algorithms and one comparator converter added to the Collections utility class: </w:t>
      </w:r>
    </w:p>
    <w:p w:rsidR="002369B6" w:rsidRDefault="002369B6" w:rsidP="002369B6">
      <w:pPr>
        <w:pStyle w:val="NormalWeb"/>
        <w:numPr>
          <w:ilvl w:val="1"/>
          <w:numId w:val="3"/>
        </w:numPr>
        <w:spacing w:before="0" w:after="120" w:line="260" w:lineRule="atLeast"/>
        <w:jc w:val="both"/>
        <w:rPr>
          <w:rFonts w:ascii="Verdana" w:hAnsi="Verdana"/>
          <w:sz w:val="20"/>
        </w:rPr>
      </w:pPr>
      <w:proofErr w:type="gramStart"/>
      <w:r>
        <w:rPr>
          <w:rFonts w:ascii="Verdana" w:hAnsi="Verdana"/>
          <w:b/>
          <w:bCs/>
          <w:sz w:val="20"/>
        </w:rPr>
        <w:t>frequency(</w:t>
      </w:r>
      <w:proofErr w:type="gramEnd"/>
      <w:r>
        <w:rPr>
          <w:rFonts w:ascii="Verdana" w:hAnsi="Verdana"/>
          <w:b/>
          <w:bCs/>
          <w:sz w:val="20"/>
        </w:rPr>
        <w:t>Collection&lt;?&gt; c, Object o)</w:t>
      </w:r>
      <w:r>
        <w:rPr>
          <w:rFonts w:ascii="Verdana" w:hAnsi="Verdana"/>
          <w:sz w:val="20"/>
        </w:rPr>
        <w:t xml:space="preserve"> - This counts the number of times the specified element occurs in the specified collection. </w:t>
      </w:r>
    </w:p>
    <w:p w:rsidR="002369B6" w:rsidRDefault="002369B6" w:rsidP="002369B6">
      <w:pPr>
        <w:pStyle w:val="NormalWeb"/>
        <w:numPr>
          <w:ilvl w:val="1"/>
          <w:numId w:val="3"/>
        </w:numPr>
        <w:spacing w:before="0" w:after="120" w:line="260" w:lineRule="atLeast"/>
        <w:jc w:val="both"/>
        <w:rPr>
          <w:rFonts w:ascii="Verdana" w:hAnsi="Verdana"/>
          <w:sz w:val="20"/>
        </w:rPr>
      </w:pPr>
      <w:proofErr w:type="gramStart"/>
      <w:r>
        <w:rPr>
          <w:rFonts w:ascii="Verdana" w:hAnsi="Verdana"/>
          <w:b/>
          <w:bCs/>
          <w:sz w:val="20"/>
        </w:rPr>
        <w:t>disjoint(</w:t>
      </w:r>
      <w:proofErr w:type="gramEnd"/>
      <w:r>
        <w:rPr>
          <w:rFonts w:ascii="Verdana" w:hAnsi="Verdana"/>
          <w:b/>
          <w:bCs/>
          <w:sz w:val="20"/>
        </w:rPr>
        <w:t>Collection&lt;?&gt; c1, Collection&lt;?&gt; c2)</w:t>
      </w:r>
      <w:r>
        <w:rPr>
          <w:rFonts w:ascii="Verdana" w:hAnsi="Verdana"/>
          <w:sz w:val="20"/>
        </w:rPr>
        <w:t xml:space="preserve"> – This determines whether they contain no elements in common or whether two collections are disjoint. </w:t>
      </w:r>
    </w:p>
    <w:p w:rsidR="002369B6" w:rsidRDefault="002369B6" w:rsidP="002369B6">
      <w:pPr>
        <w:pStyle w:val="NormalWeb"/>
        <w:numPr>
          <w:ilvl w:val="1"/>
          <w:numId w:val="3"/>
        </w:numPr>
        <w:spacing w:before="0" w:after="120" w:line="260" w:lineRule="atLeast"/>
        <w:jc w:val="both"/>
        <w:rPr>
          <w:rFonts w:ascii="Verdana" w:hAnsi="Verdana"/>
          <w:sz w:val="20"/>
        </w:rPr>
      </w:pPr>
      <w:proofErr w:type="spellStart"/>
      <w:proofErr w:type="gramStart"/>
      <w:r>
        <w:rPr>
          <w:rFonts w:ascii="Verdana" w:hAnsi="Verdana"/>
          <w:b/>
          <w:bCs/>
          <w:sz w:val="20"/>
        </w:rPr>
        <w:t>addAll</w:t>
      </w:r>
      <w:proofErr w:type="spellEnd"/>
      <w:r>
        <w:rPr>
          <w:rFonts w:ascii="Verdana" w:hAnsi="Verdana"/>
          <w:b/>
          <w:bCs/>
          <w:sz w:val="20"/>
        </w:rPr>
        <w:t>(</w:t>
      </w:r>
      <w:proofErr w:type="gramEnd"/>
      <w:r>
        <w:rPr>
          <w:rFonts w:ascii="Verdana" w:hAnsi="Verdana"/>
          <w:b/>
          <w:bCs/>
          <w:sz w:val="20"/>
        </w:rPr>
        <w:t>Collection&lt;? super T&gt; c, T... a)</w:t>
      </w:r>
      <w:r>
        <w:rPr>
          <w:rFonts w:ascii="Verdana" w:hAnsi="Verdana"/>
          <w:sz w:val="20"/>
        </w:rPr>
        <w:t xml:space="preserve"> – This is convenient method where you can add all of the elements in the specified array to the specified collection. </w:t>
      </w:r>
    </w:p>
    <w:p w:rsidR="002369B6" w:rsidRDefault="002369B6" w:rsidP="002369B6">
      <w:pPr>
        <w:pStyle w:val="NormalWeb"/>
        <w:numPr>
          <w:ilvl w:val="1"/>
          <w:numId w:val="3"/>
        </w:numPr>
        <w:spacing w:before="0" w:after="120" w:line="260" w:lineRule="atLeast"/>
        <w:jc w:val="both"/>
        <w:rPr>
          <w:rFonts w:ascii="Verdana" w:hAnsi="Verdana"/>
          <w:sz w:val="20"/>
        </w:rPr>
      </w:pPr>
      <w:r>
        <w:rPr>
          <w:rFonts w:ascii="Verdana" w:hAnsi="Verdana"/>
          <w:b/>
          <w:bCs/>
          <w:sz w:val="20"/>
        </w:rPr>
        <w:t xml:space="preserve">Comparator&lt;T&gt; </w:t>
      </w:r>
      <w:proofErr w:type="spellStart"/>
      <w:proofErr w:type="gramStart"/>
      <w:r>
        <w:rPr>
          <w:rFonts w:ascii="Verdana" w:hAnsi="Verdana"/>
          <w:b/>
          <w:bCs/>
          <w:sz w:val="20"/>
        </w:rPr>
        <w:t>reverseOrder</w:t>
      </w:r>
      <w:proofErr w:type="spellEnd"/>
      <w:r>
        <w:rPr>
          <w:rFonts w:ascii="Verdana" w:hAnsi="Verdana"/>
          <w:b/>
          <w:bCs/>
          <w:sz w:val="20"/>
        </w:rPr>
        <w:t>(</w:t>
      </w:r>
      <w:proofErr w:type="gramEnd"/>
      <w:r>
        <w:rPr>
          <w:rFonts w:ascii="Verdana" w:hAnsi="Verdana"/>
          <w:b/>
          <w:bCs/>
          <w:sz w:val="20"/>
        </w:rPr>
        <w:t xml:space="preserve">Comparator&lt;T&gt; </w:t>
      </w:r>
      <w:proofErr w:type="spellStart"/>
      <w:r>
        <w:rPr>
          <w:rFonts w:ascii="Verdana" w:hAnsi="Verdana"/>
          <w:b/>
          <w:bCs/>
          <w:sz w:val="20"/>
        </w:rPr>
        <w:t>cmp</w:t>
      </w:r>
      <w:proofErr w:type="spellEnd"/>
      <w:r>
        <w:rPr>
          <w:rFonts w:ascii="Verdana" w:hAnsi="Verdana"/>
          <w:b/>
          <w:bCs/>
          <w:sz w:val="20"/>
        </w:rPr>
        <w:t>)</w:t>
      </w:r>
      <w:r>
        <w:rPr>
          <w:rFonts w:ascii="Verdana" w:hAnsi="Verdana"/>
          <w:sz w:val="20"/>
        </w:rPr>
        <w:t xml:space="preserve"> – A comparator is returned that gives you the reverse ordering of the specified comparator. </w:t>
      </w:r>
    </w:p>
    <w:p w:rsidR="002369B6" w:rsidRDefault="002369B6" w:rsidP="002369B6">
      <w:pPr>
        <w:pStyle w:val="NormalWeb"/>
        <w:numPr>
          <w:ilvl w:val="0"/>
          <w:numId w:val="3"/>
        </w:numPr>
        <w:spacing w:before="0" w:after="120" w:line="260" w:lineRule="atLeast"/>
        <w:jc w:val="both"/>
        <w:rPr>
          <w:rFonts w:ascii="Verdana" w:hAnsi="Verdana"/>
          <w:sz w:val="20"/>
        </w:rPr>
      </w:pPr>
      <w:r>
        <w:rPr>
          <w:rFonts w:ascii="Verdana" w:hAnsi="Verdana"/>
          <w:sz w:val="20"/>
        </w:rPr>
        <w:t xml:space="preserve"> We have content-based </w:t>
      </w:r>
      <w:proofErr w:type="spellStart"/>
      <w:r>
        <w:rPr>
          <w:rFonts w:ascii="Verdana" w:hAnsi="Verdana"/>
          <w:sz w:val="20"/>
        </w:rPr>
        <w:t>hashCode</w:t>
      </w:r>
      <w:proofErr w:type="spellEnd"/>
      <w:r>
        <w:rPr>
          <w:rFonts w:ascii="Verdana" w:hAnsi="Verdana"/>
          <w:sz w:val="20"/>
        </w:rPr>
        <w:t xml:space="preserve"> and </w:t>
      </w:r>
      <w:proofErr w:type="spellStart"/>
      <w:r>
        <w:rPr>
          <w:rFonts w:ascii="Verdana" w:hAnsi="Verdana"/>
          <w:sz w:val="20"/>
        </w:rPr>
        <w:t>toString</w:t>
      </w:r>
      <w:proofErr w:type="spellEnd"/>
      <w:r>
        <w:rPr>
          <w:rFonts w:ascii="Verdana" w:hAnsi="Verdana"/>
          <w:sz w:val="20"/>
        </w:rPr>
        <w:t xml:space="preserve"> methods outfitted in the Arrays utility class for arrays of all types. The existing </w:t>
      </w:r>
      <w:proofErr w:type="gramStart"/>
      <w:r>
        <w:rPr>
          <w:rFonts w:ascii="Verdana" w:hAnsi="Verdana"/>
          <w:sz w:val="20"/>
        </w:rPr>
        <w:t>equals(</w:t>
      </w:r>
      <w:proofErr w:type="gramEnd"/>
      <w:r>
        <w:rPr>
          <w:rFonts w:ascii="Verdana" w:hAnsi="Verdana"/>
          <w:sz w:val="20"/>
        </w:rPr>
        <w:t xml:space="preserve">) methods is complemented by these methods. The versions of all the three methods are provided that operate on nested (or "multidimensional") arrays. They are </w:t>
      </w:r>
      <w:proofErr w:type="spellStart"/>
      <w:r>
        <w:rPr>
          <w:rFonts w:ascii="Verdana" w:hAnsi="Verdana"/>
          <w:sz w:val="20"/>
        </w:rPr>
        <w:t>deepEquals</w:t>
      </w:r>
      <w:proofErr w:type="spellEnd"/>
      <w:r>
        <w:rPr>
          <w:rFonts w:ascii="Verdana" w:hAnsi="Verdana"/>
          <w:sz w:val="20"/>
        </w:rPr>
        <w:t xml:space="preserve">, </w:t>
      </w:r>
      <w:proofErr w:type="spellStart"/>
      <w:r>
        <w:rPr>
          <w:rFonts w:ascii="Verdana" w:hAnsi="Verdana"/>
          <w:sz w:val="20"/>
        </w:rPr>
        <w:t>deepHashCode</w:t>
      </w:r>
      <w:proofErr w:type="spellEnd"/>
      <w:r>
        <w:rPr>
          <w:rFonts w:ascii="Verdana" w:hAnsi="Verdana"/>
          <w:sz w:val="20"/>
        </w:rPr>
        <w:t xml:space="preserve">, and </w:t>
      </w:r>
      <w:proofErr w:type="spellStart"/>
      <w:r>
        <w:rPr>
          <w:rFonts w:ascii="Verdana" w:hAnsi="Verdana"/>
          <w:sz w:val="20"/>
        </w:rPr>
        <w:t>deepToString</w:t>
      </w:r>
      <w:proofErr w:type="spellEnd"/>
      <w:r>
        <w:rPr>
          <w:rFonts w:ascii="Verdana" w:hAnsi="Verdana"/>
          <w:sz w:val="20"/>
        </w:rPr>
        <w:t xml:space="preserve">. It is not very necessary to print the contents of any array. </w:t>
      </w:r>
    </w:p>
    <w:p w:rsidR="002369B6" w:rsidRDefault="002369B6" w:rsidP="002369B6">
      <w:pPr>
        <w:pStyle w:val="NormalWeb"/>
        <w:spacing w:before="0" w:after="120" w:line="260" w:lineRule="atLeast"/>
        <w:ind w:left="360" w:firstLine="360"/>
        <w:jc w:val="both"/>
        <w:rPr>
          <w:rFonts w:ascii="Verdana" w:hAnsi="Verdana"/>
          <w:sz w:val="20"/>
        </w:rPr>
      </w:pPr>
      <w:r>
        <w:rPr>
          <w:rFonts w:ascii="Verdana" w:hAnsi="Verdana"/>
          <w:sz w:val="20"/>
        </w:rPr>
        <w:t xml:space="preserve">The idiom for printing a "flat" array is: </w:t>
      </w:r>
    </w:p>
    <w:p w:rsidR="002369B6" w:rsidRDefault="002369B6" w:rsidP="002369B6">
      <w:pPr>
        <w:pStyle w:val="HTMLPreformatted"/>
        <w:spacing w:after="80" w:line="260" w:lineRule="atLeast"/>
        <w:ind w:left="720"/>
      </w:pPr>
      <w:r>
        <w:rPr>
          <w:rFonts w:eastAsia="MS Mincho"/>
        </w:rPr>
        <w:t xml:space="preserve">    </w:t>
      </w:r>
      <w:proofErr w:type="spellStart"/>
      <w:proofErr w:type="gramStart"/>
      <w:r>
        <w:t>System.out.println</w:t>
      </w:r>
      <w:proofErr w:type="spellEnd"/>
      <w:r>
        <w:t>(</w:t>
      </w:r>
      <w:proofErr w:type="spellStart"/>
      <w:proofErr w:type="gramEnd"/>
      <w:r>
        <w:t>Arrays.toString</w:t>
      </w:r>
      <w:proofErr w:type="spellEnd"/>
      <w:r>
        <w:t>(a));</w:t>
      </w:r>
    </w:p>
    <w:p w:rsidR="002369B6" w:rsidRDefault="002369B6" w:rsidP="002369B6">
      <w:pPr>
        <w:pStyle w:val="NormalWeb"/>
        <w:spacing w:before="0" w:after="80" w:line="260" w:lineRule="atLeast"/>
        <w:ind w:left="720"/>
        <w:jc w:val="both"/>
        <w:rPr>
          <w:rFonts w:ascii="Verdana" w:hAnsi="Verdana"/>
          <w:sz w:val="20"/>
        </w:rPr>
      </w:pPr>
      <w:r>
        <w:rPr>
          <w:rFonts w:ascii="Verdana" w:hAnsi="Verdana"/>
          <w:sz w:val="20"/>
        </w:rPr>
        <w:t xml:space="preserve">The idiom for printing a nested (multidimensional) array is: </w:t>
      </w:r>
    </w:p>
    <w:p w:rsidR="002369B6" w:rsidRDefault="002369B6" w:rsidP="002369B6">
      <w:pPr>
        <w:pStyle w:val="HTMLPreformatted"/>
        <w:spacing w:after="80" w:line="260" w:lineRule="atLeast"/>
      </w:pPr>
      <w:r>
        <w:tab/>
        <w:t xml:space="preserve"> </w:t>
      </w:r>
      <w:proofErr w:type="spellStart"/>
      <w:proofErr w:type="gramStart"/>
      <w:r>
        <w:t>System.out.println</w:t>
      </w:r>
      <w:proofErr w:type="spellEnd"/>
      <w:r>
        <w:t>(</w:t>
      </w:r>
      <w:proofErr w:type="spellStart"/>
      <w:proofErr w:type="gramEnd"/>
      <w:r>
        <w:t>Arrays.deepToString</w:t>
      </w:r>
      <w:proofErr w:type="spellEnd"/>
      <w:r>
        <w:t>(a));</w:t>
      </w:r>
    </w:p>
    <w:p w:rsidR="002369B6" w:rsidRDefault="002369B6" w:rsidP="002369B6">
      <w:pPr>
        <w:pStyle w:val="NormalWeb"/>
        <w:spacing w:before="0" w:after="240" w:line="260" w:lineRule="atLeast"/>
        <w:jc w:val="both"/>
        <w:rPr>
          <w:rFonts w:ascii="Verdana" w:hAnsi="Verdana"/>
          <w:b/>
          <w:bCs/>
          <w:sz w:val="28"/>
        </w:rPr>
      </w:pPr>
      <w:r>
        <w:rPr>
          <w:rFonts w:ascii="Verdana" w:hAnsi="Verdana"/>
          <w:b/>
          <w:bCs/>
          <w:sz w:val="28"/>
        </w:rPr>
        <w:t>Benefits of the Java Collections Framework</w:t>
      </w:r>
    </w:p>
    <w:p w:rsidR="002369B6" w:rsidRDefault="002369B6" w:rsidP="002369B6">
      <w:pPr>
        <w:pStyle w:val="Heading1"/>
        <w:spacing w:after="120" w:line="260" w:lineRule="atLeast"/>
        <w:jc w:val="both"/>
        <w:rPr>
          <w:sz w:val="20"/>
        </w:rPr>
      </w:pPr>
      <w:r>
        <w:rPr>
          <w:sz w:val="20"/>
        </w:rPr>
        <w:t>Reduces Programming Effort</w:t>
      </w:r>
    </w:p>
    <w:p w:rsidR="002369B6" w:rsidRDefault="002369B6" w:rsidP="002369B6">
      <w:pPr>
        <w:pStyle w:val="BodyText"/>
        <w:spacing w:after="120" w:line="260" w:lineRule="atLeast"/>
        <w:rPr>
          <w:color w:val="auto"/>
          <w:sz w:val="20"/>
        </w:rPr>
      </w:pPr>
      <w:r>
        <w:rPr>
          <w:color w:val="auto"/>
          <w:sz w:val="20"/>
        </w:rPr>
        <w:t xml:space="preserve">The Collection framework provides data structures and algorithms, so that you can concentrate on only the important parts of your program rather than low-level “plumbing” required making it work. </w:t>
      </w:r>
    </w:p>
    <w:p w:rsidR="002369B6" w:rsidRDefault="002369B6" w:rsidP="002369B6">
      <w:pPr>
        <w:pStyle w:val="BodyText"/>
        <w:spacing w:after="120" w:line="260" w:lineRule="atLeast"/>
        <w:rPr>
          <w:color w:val="auto"/>
          <w:sz w:val="20"/>
        </w:rPr>
      </w:pPr>
      <w:r>
        <w:rPr>
          <w:color w:val="auto"/>
          <w:sz w:val="20"/>
        </w:rPr>
        <w:t>Interoperability among unrelated APIs is another feature provided by the Java Collections Framework. So, you no more need to write adapter objects or conversion codes to connect APIs.</w:t>
      </w:r>
    </w:p>
    <w:p w:rsidR="002369B6" w:rsidRDefault="002369B6" w:rsidP="002369B6">
      <w:pPr>
        <w:pStyle w:val="Heading9"/>
      </w:pPr>
      <w:r>
        <w:lastRenderedPageBreak/>
        <w:t>Increases Program Speed and Quality</w:t>
      </w:r>
    </w:p>
    <w:p w:rsidR="002369B6" w:rsidRDefault="002369B6" w:rsidP="002369B6">
      <w:pPr>
        <w:spacing w:after="120" w:line="260" w:lineRule="atLeast"/>
        <w:jc w:val="both"/>
        <w:rPr>
          <w:rFonts w:ascii="Verdana" w:hAnsi="Verdana"/>
          <w:sz w:val="20"/>
        </w:rPr>
      </w:pPr>
      <w:r>
        <w:rPr>
          <w:rFonts w:ascii="Verdana" w:hAnsi="Verdana"/>
          <w:sz w:val="20"/>
        </w:rPr>
        <w:t>High-performance, high-quality implementations of useful data structures and algorithms are some of the benefits provided by the Collections framework. Programs are easily tunable by switching collection implementations, as implementations of each interface are interchangeable. As you need not write your own data structures, you can concentrate on improving programs’ efficiency.</w:t>
      </w:r>
    </w:p>
    <w:p w:rsidR="002369B6" w:rsidRDefault="002369B6" w:rsidP="002369B6">
      <w:pPr>
        <w:spacing w:after="120" w:line="260" w:lineRule="atLeast"/>
        <w:jc w:val="both"/>
        <w:rPr>
          <w:rFonts w:ascii="Verdana" w:hAnsi="Verdana"/>
          <w:b/>
          <w:bCs/>
          <w:sz w:val="20"/>
        </w:rPr>
      </w:pPr>
      <w:r>
        <w:rPr>
          <w:rFonts w:ascii="Verdana" w:hAnsi="Verdana"/>
          <w:b/>
          <w:bCs/>
          <w:sz w:val="20"/>
        </w:rPr>
        <w:t>Reduces Effort to Learn and to Use New APIs</w:t>
      </w:r>
    </w:p>
    <w:p w:rsidR="002369B6" w:rsidRDefault="002369B6" w:rsidP="002369B6">
      <w:pPr>
        <w:spacing w:after="120" w:line="260" w:lineRule="atLeast"/>
        <w:jc w:val="both"/>
        <w:rPr>
          <w:rFonts w:ascii="Verdana" w:hAnsi="Verdana"/>
          <w:sz w:val="20"/>
        </w:rPr>
      </w:pPr>
      <w:r>
        <w:rPr>
          <w:rFonts w:ascii="Verdana" w:hAnsi="Verdana"/>
          <w:sz w:val="20"/>
        </w:rPr>
        <w:t>Many APIs naturally take collections on input and furnish them as output. Previously, each such API had a small sub-API devoted to manipulating its collections. One had to learn each sub API just because of the little consistency among them. There were lots of chances of making mistakes when using them. But, with the advent of standard collection interfaces, the problem is solved.</w:t>
      </w:r>
    </w:p>
    <w:p w:rsidR="002369B6" w:rsidRDefault="002369B6" w:rsidP="002369B6">
      <w:pPr>
        <w:spacing w:after="120" w:line="260" w:lineRule="atLeast"/>
        <w:jc w:val="both"/>
        <w:rPr>
          <w:rFonts w:ascii="Verdana" w:hAnsi="Verdana"/>
          <w:b/>
          <w:bCs/>
          <w:sz w:val="20"/>
        </w:rPr>
      </w:pPr>
      <w:r>
        <w:rPr>
          <w:rFonts w:ascii="Verdana" w:hAnsi="Verdana"/>
          <w:b/>
          <w:bCs/>
          <w:sz w:val="20"/>
        </w:rPr>
        <w:t>Reduces Effort to Design New APIs</w:t>
      </w:r>
    </w:p>
    <w:p w:rsidR="002369B6" w:rsidRDefault="002369B6" w:rsidP="002369B6">
      <w:pPr>
        <w:pStyle w:val="BodyText2"/>
        <w:autoSpaceDE/>
        <w:rPr>
          <w:szCs w:val="24"/>
        </w:rPr>
      </w:pPr>
      <w:r>
        <w:rPr>
          <w:szCs w:val="24"/>
        </w:rPr>
        <w:t>This is the flip side of the previous advantage. While creating an API that relies on collections, Designers and implementers don't have to reinvent the wheel each time. Instead, they can use standard collection interfaces.</w:t>
      </w:r>
    </w:p>
    <w:p w:rsidR="002369B6" w:rsidRDefault="002369B6" w:rsidP="002369B6">
      <w:pPr>
        <w:spacing w:after="120" w:line="260" w:lineRule="atLeast"/>
        <w:jc w:val="both"/>
        <w:rPr>
          <w:rFonts w:ascii="Verdana" w:hAnsi="Verdana"/>
          <w:b/>
          <w:bCs/>
          <w:sz w:val="20"/>
        </w:rPr>
      </w:pPr>
      <w:r>
        <w:rPr>
          <w:rFonts w:ascii="Verdana" w:hAnsi="Verdana"/>
          <w:b/>
          <w:bCs/>
          <w:sz w:val="20"/>
        </w:rPr>
        <w:t>Fosters Software Reuse</w:t>
      </w:r>
    </w:p>
    <w:p w:rsidR="002369B6" w:rsidRDefault="002369B6" w:rsidP="002369B6">
      <w:pPr>
        <w:spacing w:after="120" w:line="260" w:lineRule="atLeast"/>
        <w:jc w:val="both"/>
        <w:rPr>
          <w:rFonts w:ascii="Verdana" w:hAnsi="Verdana"/>
          <w:sz w:val="20"/>
        </w:rPr>
      </w:pPr>
      <w:r>
        <w:rPr>
          <w:rFonts w:ascii="Verdana" w:hAnsi="Verdana"/>
          <w:sz w:val="20"/>
        </w:rPr>
        <w:t>New data structures that conform to the standard collection interfaces are by nature reusable. The same goes for new algorithms that operate on objects that implement these interfaces.</w:t>
      </w:r>
    </w:p>
    <w:p w:rsidR="002369B6" w:rsidRDefault="002369B6" w:rsidP="00B912F3">
      <w:pPr>
        <w:rPr>
          <w:rFonts w:ascii="CMBX12" w:hAnsi="CMBX12" w:cs="CMBX12"/>
          <w:sz w:val="34"/>
          <w:szCs w:val="34"/>
        </w:rPr>
      </w:pPr>
    </w:p>
    <w:sectPr w:rsidR="002369B6"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47"/>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00000D"/>
    <w:multiLevelType w:val="multilevel"/>
    <w:tmpl w:val="0000000D"/>
    <w:name w:val="WW8Num5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10"/>
    <w:multiLevelType w:val="singleLevel"/>
    <w:tmpl w:val="00000010"/>
    <w:name w:val="WW8Num57"/>
    <w:lvl w:ilvl="0">
      <w:start w:val="1"/>
      <w:numFmt w:val="bullet"/>
      <w:lvlText w:val=""/>
      <w:lvlJc w:val="left"/>
      <w:pPr>
        <w:tabs>
          <w:tab w:val="num" w:pos="360"/>
        </w:tabs>
        <w:ind w:left="360" w:hanging="360"/>
      </w:pPr>
      <w:rPr>
        <w:rFonts w:ascii="Wingdings 2" w:hAnsi="Wingdings 2"/>
        <w:sz w:val="20"/>
      </w:rPr>
    </w:lvl>
  </w:abstractNum>
  <w:abstractNum w:abstractNumId="3">
    <w:nsid w:val="00000012"/>
    <w:multiLevelType w:val="multilevel"/>
    <w:tmpl w:val="00000012"/>
    <w:name w:val="WW8Num6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ACC54B8"/>
    <w:multiLevelType w:val="hybridMultilevel"/>
    <w:tmpl w:val="6F685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225A42"/>
    <w:rsid w:val="002369B6"/>
    <w:rsid w:val="00304FDA"/>
    <w:rsid w:val="003816DC"/>
    <w:rsid w:val="004005C1"/>
    <w:rsid w:val="00431D3B"/>
    <w:rsid w:val="004A37B4"/>
    <w:rsid w:val="004D7D16"/>
    <w:rsid w:val="0051165A"/>
    <w:rsid w:val="00534600"/>
    <w:rsid w:val="00610C70"/>
    <w:rsid w:val="00647C52"/>
    <w:rsid w:val="006C288B"/>
    <w:rsid w:val="00903053"/>
    <w:rsid w:val="0099356D"/>
    <w:rsid w:val="00AB6F90"/>
    <w:rsid w:val="00AF2332"/>
    <w:rsid w:val="00B27087"/>
    <w:rsid w:val="00B912F3"/>
    <w:rsid w:val="00C1436B"/>
    <w:rsid w:val="00D12959"/>
    <w:rsid w:val="00D67E84"/>
    <w:rsid w:val="00DD3008"/>
    <w:rsid w:val="00E4062F"/>
    <w:rsid w:val="00E816EC"/>
    <w:rsid w:val="00EC15E0"/>
    <w:rsid w:val="00FF72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1">
    <w:name w:val="heading 1"/>
    <w:basedOn w:val="Normal"/>
    <w:next w:val="Normal"/>
    <w:link w:val="Heading1Char"/>
    <w:qFormat/>
    <w:rsid w:val="002369B6"/>
    <w:pPr>
      <w:keepNext/>
      <w:suppressAutoHyphens/>
      <w:spacing w:after="0" w:line="240" w:lineRule="auto"/>
      <w:jc w:val="right"/>
      <w:outlineLvl w:val="0"/>
    </w:pPr>
    <w:rPr>
      <w:rFonts w:ascii="Verdana" w:eastAsia="Times New Roman" w:hAnsi="Verdana" w:cs="Times New Roman"/>
      <w:b/>
      <w:bCs/>
      <w:sz w:val="48"/>
      <w:szCs w:val="24"/>
      <w:lang w:eastAsia="ar-SA"/>
    </w:rPr>
  </w:style>
  <w:style w:type="paragraph" w:styleId="Heading3">
    <w:name w:val="heading 3"/>
    <w:basedOn w:val="Normal"/>
    <w:next w:val="Normal"/>
    <w:link w:val="Heading3Char"/>
    <w:qFormat/>
    <w:rsid w:val="002369B6"/>
    <w:pPr>
      <w:keepNext/>
      <w:suppressAutoHyphens/>
      <w:spacing w:before="240" w:after="60" w:line="240" w:lineRule="auto"/>
      <w:outlineLvl w:val="2"/>
    </w:pPr>
    <w:rPr>
      <w:rFonts w:ascii="Verdana" w:eastAsia="Times New Roman" w:hAnsi="Verdana" w:cs="Arial"/>
      <w:b/>
      <w:bCs/>
      <w:sz w:val="26"/>
      <w:szCs w:val="26"/>
      <w:lang w:eastAsia="ar-SA"/>
    </w:rPr>
  </w:style>
  <w:style w:type="paragraph" w:styleId="Heading4">
    <w:name w:val="heading 4"/>
    <w:basedOn w:val="Normal"/>
    <w:next w:val="Normal"/>
    <w:link w:val="Heading4Char"/>
    <w:qFormat/>
    <w:rsid w:val="002369B6"/>
    <w:pPr>
      <w:keepNext/>
      <w:suppressAutoHyphens/>
      <w:spacing w:after="0" w:line="240" w:lineRule="auto"/>
      <w:jc w:val="both"/>
      <w:outlineLvl w:val="3"/>
    </w:pPr>
    <w:rPr>
      <w:rFonts w:ascii="Verdana" w:eastAsia="Times New Roman" w:hAnsi="Verdana" w:cs="Times New Roman"/>
      <w:b/>
      <w:bCs/>
      <w:sz w:val="28"/>
      <w:szCs w:val="24"/>
      <w:lang w:eastAsia="ar-SA"/>
    </w:rPr>
  </w:style>
  <w:style w:type="paragraph" w:styleId="Heading5">
    <w:name w:val="heading 5"/>
    <w:basedOn w:val="Normal"/>
    <w:next w:val="Normal"/>
    <w:link w:val="Heading5Char"/>
    <w:qFormat/>
    <w:rsid w:val="002369B6"/>
    <w:pPr>
      <w:keepNext/>
      <w:suppressAutoHyphens/>
      <w:autoSpaceDE w:val="0"/>
      <w:spacing w:after="120" w:line="260" w:lineRule="atLeast"/>
      <w:jc w:val="both"/>
      <w:outlineLvl w:val="4"/>
    </w:pPr>
    <w:rPr>
      <w:rFonts w:ascii="Verdana" w:eastAsia="Times New Roman" w:hAnsi="Verdana" w:cs="Times New Roman"/>
      <w:b/>
      <w:sz w:val="24"/>
      <w:lang w:eastAsia="ar-SA"/>
    </w:rPr>
  </w:style>
  <w:style w:type="paragraph" w:styleId="Heading8">
    <w:name w:val="heading 8"/>
    <w:basedOn w:val="Normal"/>
    <w:next w:val="Normal"/>
    <w:link w:val="Heading8Char"/>
    <w:qFormat/>
    <w:rsid w:val="002369B6"/>
    <w:pPr>
      <w:keepNext/>
      <w:suppressAutoHyphens/>
      <w:spacing w:after="120" w:line="260" w:lineRule="atLeast"/>
      <w:outlineLvl w:val="7"/>
    </w:pPr>
    <w:rPr>
      <w:rFonts w:ascii="Verdana" w:eastAsia="MS Mincho" w:hAnsi="Verdana" w:cs="Arial"/>
      <w:b/>
      <w:bCs/>
      <w:color w:val="000000"/>
      <w:sz w:val="24"/>
      <w:szCs w:val="20"/>
      <w:lang w:eastAsia="ar-SA"/>
    </w:rPr>
  </w:style>
  <w:style w:type="paragraph" w:styleId="Heading9">
    <w:name w:val="heading 9"/>
    <w:basedOn w:val="Normal"/>
    <w:next w:val="Normal"/>
    <w:link w:val="Heading9Char"/>
    <w:qFormat/>
    <w:rsid w:val="002369B6"/>
    <w:pPr>
      <w:keepNext/>
      <w:suppressAutoHyphens/>
      <w:spacing w:after="120" w:line="260" w:lineRule="atLeast"/>
      <w:jc w:val="both"/>
      <w:outlineLvl w:val="8"/>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1Char">
    <w:name w:val="Heading 1 Char"/>
    <w:basedOn w:val="DefaultParagraphFont"/>
    <w:link w:val="Heading1"/>
    <w:rsid w:val="002369B6"/>
    <w:rPr>
      <w:rFonts w:ascii="Verdana" w:eastAsia="Times New Roman" w:hAnsi="Verdana" w:cs="Times New Roman"/>
      <w:b/>
      <w:bCs/>
      <w:sz w:val="48"/>
      <w:szCs w:val="24"/>
      <w:lang w:eastAsia="ar-SA"/>
    </w:rPr>
  </w:style>
  <w:style w:type="character" w:customStyle="1" w:styleId="Heading3Char">
    <w:name w:val="Heading 3 Char"/>
    <w:basedOn w:val="DefaultParagraphFont"/>
    <w:link w:val="Heading3"/>
    <w:rsid w:val="002369B6"/>
    <w:rPr>
      <w:rFonts w:ascii="Verdana" w:eastAsia="Times New Roman" w:hAnsi="Verdana" w:cs="Arial"/>
      <w:b/>
      <w:bCs/>
      <w:sz w:val="26"/>
      <w:szCs w:val="26"/>
      <w:lang w:eastAsia="ar-SA"/>
    </w:rPr>
  </w:style>
  <w:style w:type="character" w:customStyle="1" w:styleId="Heading4Char">
    <w:name w:val="Heading 4 Char"/>
    <w:basedOn w:val="DefaultParagraphFont"/>
    <w:link w:val="Heading4"/>
    <w:rsid w:val="002369B6"/>
    <w:rPr>
      <w:rFonts w:ascii="Verdana" w:eastAsia="Times New Roman" w:hAnsi="Verdana" w:cs="Times New Roman"/>
      <w:b/>
      <w:bCs/>
      <w:sz w:val="28"/>
      <w:szCs w:val="24"/>
      <w:lang w:eastAsia="ar-SA"/>
    </w:rPr>
  </w:style>
  <w:style w:type="character" w:customStyle="1" w:styleId="Heading5Char">
    <w:name w:val="Heading 5 Char"/>
    <w:basedOn w:val="DefaultParagraphFont"/>
    <w:link w:val="Heading5"/>
    <w:rsid w:val="002369B6"/>
    <w:rPr>
      <w:rFonts w:ascii="Verdana" w:eastAsia="Times New Roman" w:hAnsi="Verdana" w:cs="Times New Roman"/>
      <w:b/>
      <w:sz w:val="24"/>
      <w:lang w:eastAsia="ar-SA"/>
    </w:rPr>
  </w:style>
  <w:style w:type="character" w:customStyle="1" w:styleId="Heading8Char">
    <w:name w:val="Heading 8 Char"/>
    <w:basedOn w:val="DefaultParagraphFont"/>
    <w:link w:val="Heading8"/>
    <w:rsid w:val="002369B6"/>
    <w:rPr>
      <w:rFonts w:ascii="Verdana" w:eastAsia="MS Mincho" w:hAnsi="Verdana" w:cs="Arial"/>
      <w:b/>
      <w:bCs/>
      <w:color w:val="000000"/>
      <w:sz w:val="24"/>
      <w:szCs w:val="20"/>
      <w:lang w:eastAsia="ar-SA"/>
    </w:rPr>
  </w:style>
  <w:style w:type="character" w:customStyle="1" w:styleId="Heading9Char">
    <w:name w:val="Heading 9 Char"/>
    <w:basedOn w:val="DefaultParagraphFont"/>
    <w:link w:val="Heading9"/>
    <w:rsid w:val="002369B6"/>
    <w:rPr>
      <w:rFonts w:ascii="Verdana" w:eastAsia="Times New Roman" w:hAnsi="Verdana" w:cs="Times New Roman"/>
      <w:b/>
      <w:bCs/>
      <w:sz w:val="20"/>
      <w:szCs w:val="24"/>
      <w:lang w:eastAsia="ar-SA"/>
    </w:rPr>
  </w:style>
  <w:style w:type="character" w:styleId="HTMLCode">
    <w:name w:val="HTML Code"/>
    <w:basedOn w:val="DefaultParagraphFont"/>
    <w:rsid w:val="002369B6"/>
    <w:rPr>
      <w:rFonts w:ascii="Courier New" w:eastAsia="Times New Roman" w:hAnsi="Courier New" w:cs="Courier New"/>
      <w:sz w:val="20"/>
      <w:szCs w:val="20"/>
    </w:rPr>
  </w:style>
  <w:style w:type="paragraph" w:styleId="BodyText">
    <w:name w:val="Body Text"/>
    <w:basedOn w:val="Normal"/>
    <w:link w:val="BodyTextChar"/>
    <w:rsid w:val="002369B6"/>
    <w:pPr>
      <w:suppressAutoHyphens/>
      <w:spacing w:after="280" w:line="240" w:lineRule="auto"/>
      <w:jc w:val="both"/>
    </w:pPr>
    <w:rPr>
      <w:rFonts w:ascii="Verdana" w:eastAsia="Times New Roman" w:hAnsi="Verdana" w:cs="Times New Roman"/>
      <w:color w:val="1D1D1E"/>
      <w:szCs w:val="18"/>
      <w:lang w:eastAsia="ar-SA"/>
    </w:rPr>
  </w:style>
  <w:style w:type="character" w:customStyle="1" w:styleId="BodyTextChar">
    <w:name w:val="Body Text Char"/>
    <w:basedOn w:val="DefaultParagraphFont"/>
    <w:link w:val="BodyText"/>
    <w:rsid w:val="002369B6"/>
    <w:rPr>
      <w:rFonts w:ascii="Verdana" w:eastAsia="Times New Roman" w:hAnsi="Verdana" w:cs="Times New Roman"/>
      <w:color w:val="1D1D1E"/>
      <w:szCs w:val="18"/>
      <w:lang w:eastAsia="ar-SA"/>
    </w:rPr>
  </w:style>
  <w:style w:type="paragraph" w:styleId="NormalWeb">
    <w:name w:val="Normal (Web)"/>
    <w:basedOn w:val="Normal"/>
    <w:rsid w:val="002369B6"/>
    <w:pPr>
      <w:suppressAutoHyphens/>
      <w:spacing w:before="280" w:after="280" w:line="240" w:lineRule="auto"/>
    </w:pPr>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236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2369B6"/>
    <w:rPr>
      <w:rFonts w:ascii="Courier New" w:eastAsia="Times New Roman" w:hAnsi="Courier New" w:cs="Courier New"/>
      <w:sz w:val="20"/>
      <w:szCs w:val="20"/>
      <w:lang w:eastAsia="ar-SA"/>
    </w:rPr>
  </w:style>
  <w:style w:type="paragraph" w:styleId="BodyText2">
    <w:name w:val="Body Text 2"/>
    <w:basedOn w:val="Normal"/>
    <w:link w:val="BodyText2Char"/>
    <w:rsid w:val="002369B6"/>
    <w:pPr>
      <w:suppressAutoHyphens/>
      <w:autoSpaceDE w:val="0"/>
      <w:spacing w:after="120" w:line="260" w:lineRule="atLeast"/>
      <w:jc w:val="both"/>
    </w:pPr>
    <w:rPr>
      <w:rFonts w:ascii="Verdana" w:eastAsia="Times New Roman" w:hAnsi="Verdana" w:cs="Times New Roman"/>
      <w:sz w:val="20"/>
      <w:lang w:eastAsia="ar-SA"/>
    </w:rPr>
  </w:style>
  <w:style w:type="character" w:customStyle="1" w:styleId="BodyText2Char">
    <w:name w:val="Body Text 2 Char"/>
    <w:basedOn w:val="DefaultParagraphFont"/>
    <w:link w:val="BodyText2"/>
    <w:rsid w:val="002369B6"/>
    <w:rPr>
      <w:rFonts w:ascii="Verdana" w:eastAsia="Times New Roman" w:hAnsi="Verdana" w:cs="Times New Roman"/>
      <w:sz w:val="20"/>
      <w:lang w:eastAsia="ar-SA"/>
    </w:rPr>
  </w:style>
  <w:style w:type="paragraph" w:styleId="BodyText3">
    <w:name w:val="Body Text 3"/>
    <w:basedOn w:val="Normal"/>
    <w:link w:val="BodyText3Char"/>
    <w:rsid w:val="002369B6"/>
    <w:pPr>
      <w:suppressAutoHyphens/>
      <w:spacing w:after="0" w:line="260" w:lineRule="atLeast"/>
      <w:jc w:val="both"/>
    </w:pPr>
    <w:rPr>
      <w:rFonts w:ascii="Verdana" w:eastAsia="MS Mincho" w:hAnsi="Verdana" w:cs="Arial"/>
      <w:color w:val="000000"/>
      <w:sz w:val="20"/>
      <w:szCs w:val="20"/>
      <w:lang w:eastAsia="ar-SA"/>
    </w:rPr>
  </w:style>
  <w:style w:type="character" w:customStyle="1" w:styleId="BodyText3Char">
    <w:name w:val="Body Text 3 Char"/>
    <w:basedOn w:val="DefaultParagraphFont"/>
    <w:link w:val="BodyText3"/>
    <w:rsid w:val="002369B6"/>
    <w:rPr>
      <w:rFonts w:ascii="Verdana" w:eastAsia="MS Mincho" w:hAnsi="Verdana" w:cs="Arial"/>
      <w:color w:val="000000"/>
      <w:sz w:val="20"/>
      <w:szCs w:val="20"/>
      <w:lang w:eastAsia="ar-SA"/>
    </w:rPr>
  </w:style>
  <w:style w:type="paragraph" w:styleId="PlainText">
    <w:name w:val="Plain Text"/>
    <w:basedOn w:val="Normal"/>
    <w:link w:val="PlainTextChar"/>
    <w:rsid w:val="002369B6"/>
    <w:pPr>
      <w:suppressAutoHyphens/>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rsid w:val="002369B6"/>
    <w:rPr>
      <w:rFonts w:ascii="Courier New" w:eastAsia="Times New Roman" w:hAnsi="Courier New" w:cs="Courier New"/>
      <w:sz w:val="20"/>
      <w:szCs w:val="20"/>
      <w:lang w:eastAsia="ar-SA"/>
    </w:rPr>
  </w:style>
  <w:style w:type="paragraph" w:styleId="Header">
    <w:name w:val="header"/>
    <w:basedOn w:val="Normal"/>
    <w:link w:val="HeaderChar"/>
    <w:rsid w:val="00DD3008"/>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DD3008"/>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17</Pages>
  <Words>4434</Words>
  <Characters>25276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21</cp:revision>
  <dcterms:created xsi:type="dcterms:W3CDTF">2015-08-24T03:38:00Z</dcterms:created>
  <dcterms:modified xsi:type="dcterms:W3CDTF">2015-09-25T06:29:00Z</dcterms:modified>
</cp:coreProperties>
</file>